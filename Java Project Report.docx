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E81C8" w14:textId="77777777" w:rsidR="00173911" w:rsidRDefault="00477EDD">
      <w:pPr>
        <w:ind w:left="684"/>
        <w:rPr>
          <w:sz w:val="20"/>
        </w:rPr>
      </w:pPr>
      <w:r>
        <w:rPr>
          <w:sz w:val="20"/>
          <w:lang w:val="en-IN"/>
        </w:rPr>
        <w:t xml:space="preserve">       </w:t>
      </w:r>
      <w:r>
        <w:rPr>
          <w:noProof/>
          <w:sz w:val="20"/>
          <w:lang w:val="en-IN" w:eastAsia="en-IN"/>
        </w:rPr>
        <w:drawing>
          <wp:inline distT="0" distB="0" distL="0" distR="0" wp14:anchorId="06974FF2" wp14:editId="75E2A6CA">
            <wp:extent cx="4378960" cy="15678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4379393" cy="1568196"/>
                    </a:xfrm>
                    <a:prstGeom prst="rect">
                      <a:avLst/>
                    </a:prstGeom>
                  </pic:spPr>
                </pic:pic>
              </a:graphicData>
            </a:graphic>
          </wp:inline>
        </w:drawing>
      </w:r>
    </w:p>
    <w:p w14:paraId="5B658BD4" w14:textId="77777777" w:rsidR="00173911" w:rsidRDefault="00173911">
      <w:pPr>
        <w:rPr>
          <w:sz w:val="20"/>
        </w:rPr>
      </w:pPr>
    </w:p>
    <w:p w14:paraId="61B22A5E" w14:textId="77777777" w:rsidR="00173911" w:rsidRDefault="00477EDD" w:rsidP="00E76CAE">
      <w:pPr>
        <w:spacing w:before="215"/>
        <w:ind w:firstLineChars="200" w:firstLine="562"/>
        <w:rPr>
          <w:b/>
          <w:sz w:val="28"/>
        </w:rPr>
      </w:pPr>
      <w:r>
        <w:rPr>
          <w:b/>
          <w:sz w:val="28"/>
        </w:rPr>
        <w:t>SCHOOL</w:t>
      </w:r>
      <w:r>
        <w:rPr>
          <w:b/>
          <w:spacing w:val="3"/>
          <w:sz w:val="28"/>
        </w:rPr>
        <w:t xml:space="preserve"> </w:t>
      </w:r>
      <w:r>
        <w:rPr>
          <w:b/>
          <w:sz w:val="28"/>
        </w:rPr>
        <w:t>OF</w:t>
      </w:r>
      <w:r>
        <w:rPr>
          <w:b/>
          <w:spacing w:val="5"/>
          <w:sz w:val="28"/>
        </w:rPr>
        <w:t xml:space="preserve"> </w:t>
      </w:r>
      <w:r>
        <w:rPr>
          <w:b/>
          <w:sz w:val="28"/>
        </w:rPr>
        <w:t>COMPUTER</w:t>
      </w:r>
      <w:r>
        <w:rPr>
          <w:b/>
          <w:spacing w:val="5"/>
          <w:sz w:val="28"/>
        </w:rPr>
        <w:t xml:space="preserve"> </w:t>
      </w:r>
      <w:r>
        <w:rPr>
          <w:b/>
          <w:sz w:val="28"/>
        </w:rPr>
        <w:t>SCIENCE</w:t>
      </w:r>
      <w:r>
        <w:rPr>
          <w:b/>
          <w:spacing w:val="5"/>
          <w:sz w:val="28"/>
        </w:rPr>
        <w:t xml:space="preserve"> </w:t>
      </w:r>
      <w:r>
        <w:rPr>
          <w:b/>
          <w:sz w:val="28"/>
        </w:rPr>
        <w:t>AND</w:t>
      </w:r>
      <w:r>
        <w:rPr>
          <w:b/>
          <w:spacing w:val="3"/>
          <w:sz w:val="28"/>
        </w:rPr>
        <w:t xml:space="preserve"> </w:t>
      </w:r>
      <w:r>
        <w:rPr>
          <w:b/>
          <w:sz w:val="28"/>
        </w:rPr>
        <w:t>ENGINEERING</w:t>
      </w:r>
    </w:p>
    <w:p w14:paraId="0B1036A3" w14:textId="77777777" w:rsidR="00173911" w:rsidRDefault="00173911">
      <w:pPr>
        <w:rPr>
          <w:b/>
          <w:sz w:val="30"/>
        </w:rPr>
      </w:pPr>
    </w:p>
    <w:p w14:paraId="080CC091" w14:textId="77777777" w:rsidR="00173911" w:rsidRDefault="00173911">
      <w:pPr>
        <w:spacing w:before="4"/>
        <w:rPr>
          <w:b/>
          <w:sz w:val="40"/>
        </w:rPr>
      </w:pPr>
    </w:p>
    <w:p w14:paraId="28057CC3" w14:textId="77777777" w:rsidR="00E76CAE" w:rsidRDefault="00E76CAE">
      <w:pPr>
        <w:spacing w:before="754"/>
        <w:ind w:right="898"/>
        <w:jc w:val="center"/>
        <w:rPr>
          <w:b/>
          <w:bCs/>
          <w:sz w:val="44"/>
          <w:szCs w:val="44"/>
        </w:rPr>
      </w:pPr>
      <w:r w:rsidRPr="00E76CAE">
        <w:rPr>
          <w:b/>
          <w:bCs/>
          <w:sz w:val="44"/>
          <w:szCs w:val="44"/>
        </w:rPr>
        <w:t>"Streamlining Email Management: Enhancing Efficiency and Organization"</w:t>
      </w:r>
    </w:p>
    <w:p w14:paraId="108E4A1E" w14:textId="75900008" w:rsidR="00173911" w:rsidRDefault="00477EDD">
      <w:pPr>
        <w:spacing w:before="754"/>
        <w:ind w:right="898"/>
        <w:jc w:val="center"/>
      </w:pPr>
      <w:r>
        <w:rPr>
          <w:b/>
          <w:sz w:val="33"/>
          <w:u w:val="thick"/>
        </w:rPr>
        <w:t>Submitted</w:t>
      </w:r>
      <w:r>
        <w:rPr>
          <w:b/>
          <w:spacing w:val="25"/>
          <w:sz w:val="33"/>
          <w:u w:val="thick"/>
        </w:rPr>
        <w:t xml:space="preserve"> </w:t>
      </w:r>
      <w:r>
        <w:rPr>
          <w:b/>
          <w:sz w:val="33"/>
          <w:u w:val="thick"/>
        </w:rPr>
        <w:t>to</w:t>
      </w:r>
      <w:r>
        <w:rPr>
          <w:b/>
          <w:spacing w:val="23"/>
          <w:sz w:val="33"/>
          <w:u w:val="thick"/>
        </w:rPr>
        <w:t xml:space="preserve"> </w:t>
      </w:r>
      <w:r>
        <w:rPr>
          <w:b/>
          <w:sz w:val="33"/>
          <w:u w:val="thick"/>
        </w:rPr>
        <w:t>Lovely</w:t>
      </w:r>
      <w:r>
        <w:rPr>
          <w:b/>
          <w:spacing w:val="28"/>
          <w:sz w:val="33"/>
          <w:u w:val="thick"/>
        </w:rPr>
        <w:t xml:space="preserve"> </w:t>
      </w:r>
      <w:r>
        <w:rPr>
          <w:b/>
          <w:sz w:val="33"/>
          <w:u w:val="thick"/>
        </w:rPr>
        <w:t>Professional</w:t>
      </w:r>
      <w:r>
        <w:rPr>
          <w:b/>
          <w:spacing w:val="22"/>
          <w:sz w:val="33"/>
          <w:u w:val="thick"/>
        </w:rPr>
        <w:t xml:space="preserve"> </w:t>
      </w:r>
      <w:r>
        <w:rPr>
          <w:b/>
          <w:sz w:val="33"/>
          <w:u w:val="thick"/>
        </w:rPr>
        <w:t>University</w:t>
      </w:r>
    </w:p>
    <w:p w14:paraId="3DBE1247" w14:textId="77777777" w:rsidR="00173911" w:rsidRDefault="00173911">
      <w:pPr>
        <w:rPr>
          <w:sz w:val="36"/>
        </w:rPr>
      </w:pPr>
    </w:p>
    <w:p w14:paraId="3FCFFC2B" w14:textId="77777777" w:rsidR="00173911" w:rsidRDefault="00173911">
      <w:pPr>
        <w:rPr>
          <w:sz w:val="31"/>
        </w:rPr>
      </w:pPr>
    </w:p>
    <w:p w14:paraId="2909D750" w14:textId="77777777" w:rsidR="00173911" w:rsidRDefault="00477EDD">
      <w:pPr>
        <w:spacing w:line="242" w:lineRule="auto"/>
        <w:ind w:left="917" w:right="1874" w:hanging="4"/>
        <w:jc w:val="center"/>
        <w:rPr>
          <w:b/>
          <w:sz w:val="33"/>
        </w:rPr>
      </w:pPr>
      <w:r>
        <w:rPr>
          <w:b/>
          <w:sz w:val="33"/>
        </w:rPr>
        <w:t>“DEGREE OF</w:t>
      </w:r>
      <w:r>
        <w:rPr>
          <w:b/>
          <w:spacing w:val="1"/>
          <w:sz w:val="33"/>
        </w:rPr>
        <w:t xml:space="preserve"> </w:t>
      </w:r>
      <w:r>
        <w:rPr>
          <w:b/>
          <w:sz w:val="33"/>
        </w:rPr>
        <w:t>BACHELOR OF</w:t>
      </w:r>
      <w:r>
        <w:rPr>
          <w:b/>
          <w:spacing w:val="1"/>
          <w:sz w:val="33"/>
        </w:rPr>
        <w:t xml:space="preserve"> </w:t>
      </w:r>
      <w:r>
        <w:rPr>
          <w:b/>
          <w:sz w:val="33"/>
        </w:rPr>
        <w:t>TECHNOLOGY</w:t>
      </w:r>
      <w:r>
        <w:rPr>
          <w:b/>
          <w:spacing w:val="-80"/>
          <w:sz w:val="33"/>
        </w:rPr>
        <w:t xml:space="preserve"> </w:t>
      </w:r>
      <w:r>
        <w:rPr>
          <w:b/>
          <w:sz w:val="33"/>
        </w:rPr>
        <w:t>[COMPUTER</w:t>
      </w:r>
      <w:r>
        <w:rPr>
          <w:b/>
          <w:spacing w:val="44"/>
          <w:sz w:val="33"/>
        </w:rPr>
        <w:t xml:space="preserve"> </w:t>
      </w:r>
      <w:r>
        <w:rPr>
          <w:b/>
          <w:sz w:val="33"/>
        </w:rPr>
        <w:t>SCIENCE</w:t>
      </w:r>
      <w:r>
        <w:rPr>
          <w:b/>
          <w:spacing w:val="44"/>
          <w:sz w:val="33"/>
        </w:rPr>
        <w:t xml:space="preserve"> </w:t>
      </w:r>
      <w:r>
        <w:rPr>
          <w:b/>
          <w:sz w:val="33"/>
        </w:rPr>
        <w:t>AND</w:t>
      </w:r>
      <w:r>
        <w:rPr>
          <w:b/>
          <w:spacing w:val="45"/>
          <w:sz w:val="33"/>
        </w:rPr>
        <w:t xml:space="preserve"> </w:t>
      </w:r>
      <w:r>
        <w:rPr>
          <w:b/>
          <w:sz w:val="33"/>
        </w:rPr>
        <w:t>ENGINEERING]”</w:t>
      </w:r>
    </w:p>
    <w:p w14:paraId="7995DBCB" w14:textId="77777777" w:rsidR="00173911" w:rsidRDefault="00173911">
      <w:pPr>
        <w:spacing w:before="4"/>
        <w:rPr>
          <w:b/>
          <w:sz w:val="34"/>
        </w:rPr>
      </w:pPr>
    </w:p>
    <w:p w14:paraId="051E02BF" w14:textId="77777777" w:rsidR="00173911" w:rsidRDefault="00477EDD">
      <w:pPr>
        <w:ind w:left="3059"/>
        <w:rPr>
          <w:b/>
          <w:sz w:val="33"/>
        </w:rPr>
      </w:pPr>
      <w:r>
        <w:rPr>
          <w:b/>
          <w:sz w:val="33"/>
        </w:rPr>
        <w:t>Submitted</w:t>
      </w:r>
      <w:r>
        <w:rPr>
          <w:b/>
          <w:spacing w:val="18"/>
          <w:sz w:val="33"/>
        </w:rPr>
        <w:t xml:space="preserve"> </w:t>
      </w:r>
      <w:r>
        <w:rPr>
          <w:b/>
          <w:sz w:val="33"/>
        </w:rPr>
        <w:t>By:</w:t>
      </w:r>
    </w:p>
    <w:p w14:paraId="6B5C0092" w14:textId="77777777" w:rsidR="00173911" w:rsidRDefault="00477EDD">
      <w:pPr>
        <w:tabs>
          <w:tab w:val="left" w:pos="5324"/>
        </w:tabs>
        <w:spacing w:before="14"/>
        <w:ind w:right="1647"/>
        <w:jc w:val="center"/>
        <w:rPr>
          <w:b/>
          <w:sz w:val="33"/>
        </w:rPr>
      </w:pPr>
      <w:r>
        <w:rPr>
          <w:b/>
          <w:sz w:val="33"/>
        </w:rPr>
        <w:t>Name</w:t>
      </w:r>
      <w:r>
        <w:rPr>
          <w:b/>
          <w:sz w:val="33"/>
        </w:rPr>
        <w:tab/>
        <w:t>Registration</w:t>
      </w:r>
      <w:r>
        <w:rPr>
          <w:b/>
          <w:spacing w:val="37"/>
          <w:sz w:val="33"/>
        </w:rPr>
        <w:t xml:space="preserve"> </w:t>
      </w:r>
      <w:r>
        <w:rPr>
          <w:b/>
          <w:sz w:val="33"/>
        </w:rPr>
        <w:t>No.</w:t>
      </w:r>
    </w:p>
    <w:tbl>
      <w:tblPr>
        <w:tblpPr w:leftFromText="180" w:rightFromText="180" w:vertAnchor="text" w:horzAnchor="page" w:tblpX="2197" w:tblpY="66"/>
        <w:tblOverlap w:val="never"/>
        <w:tblW w:w="0" w:type="auto"/>
        <w:tblLayout w:type="fixed"/>
        <w:tblCellMar>
          <w:left w:w="0" w:type="dxa"/>
          <w:right w:w="0" w:type="dxa"/>
        </w:tblCellMar>
        <w:tblLook w:val="04A0" w:firstRow="1" w:lastRow="0" w:firstColumn="1" w:lastColumn="0" w:noHBand="0" w:noVBand="1"/>
      </w:tblPr>
      <w:tblGrid>
        <w:gridCol w:w="4113"/>
        <w:gridCol w:w="2775"/>
      </w:tblGrid>
      <w:tr w:rsidR="00173911" w14:paraId="4748F035" w14:textId="77777777">
        <w:trPr>
          <w:trHeight w:val="292"/>
        </w:trPr>
        <w:tc>
          <w:tcPr>
            <w:tcW w:w="4113" w:type="dxa"/>
          </w:tcPr>
          <w:p w14:paraId="5EB72CF5" w14:textId="0848EEBE" w:rsidR="00173911" w:rsidRDefault="00E76CAE">
            <w:pPr>
              <w:pStyle w:val="TableParagraph"/>
              <w:spacing w:line="272" w:lineRule="exact"/>
              <w:ind w:left="200"/>
              <w:rPr>
                <w:b/>
                <w:sz w:val="26"/>
                <w:lang w:val="en-IN"/>
              </w:rPr>
            </w:pPr>
            <w:proofErr w:type="spellStart"/>
            <w:r>
              <w:rPr>
                <w:b/>
                <w:sz w:val="26"/>
                <w:lang w:val="en-IN"/>
              </w:rPr>
              <w:t>Barnwal</w:t>
            </w:r>
            <w:proofErr w:type="spellEnd"/>
            <w:r>
              <w:rPr>
                <w:b/>
                <w:sz w:val="26"/>
                <w:lang w:val="en-IN"/>
              </w:rPr>
              <w:t xml:space="preserve"> </w:t>
            </w:r>
            <w:proofErr w:type="spellStart"/>
            <w:r>
              <w:rPr>
                <w:b/>
                <w:sz w:val="26"/>
                <w:lang w:val="en-IN"/>
              </w:rPr>
              <w:t>Jyoti</w:t>
            </w:r>
            <w:proofErr w:type="spellEnd"/>
            <w:r>
              <w:rPr>
                <w:b/>
                <w:sz w:val="26"/>
                <w:lang w:val="en-IN"/>
              </w:rPr>
              <w:t xml:space="preserve"> </w:t>
            </w:r>
            <w:proofErr w:type="spellStart"/>
            <w:r>
              <w:rPr>
                <w:b/>
                <w:sz w:val="26"/>
                <w:lang w:val="en-IN"/>
              </w:rPr>
              <w:t>Kumari</w:t>
            </w:r>
            <w:proofErr w:type="spellEnd"/>
          </w:p>
        </w:tc>
        <w:tc>
          <w:tcPr>
            <w:tcW w:w="2775" w:type="dxa"/>
          </w:tcPr>
          <w:p w14:paraId="34449D07" w14:textId="6A7A74BF" w:rsidR="00173911" w:rsidRDefault="00477EDD">
            <w:pPr>
              <w:pStyle w:val="TableParagraph"/>
              <w:spacing w:line="272" w:lineRule="exact"/>
              <w:ind w:right="198"/>
              <w:jc w:val="right"/>
              <w:rPr>
                <w:b/>
                <w:sz w:val="26"/>
                <w:lang w:val="en-IN"/>
              </w:rPr>
            </w:pPr>
            <w:r>
              <w:rPr>
                <w:b/>
                <w:sz w:val="26"/>
              </w:rPr>
              <w:t>122</w:t>
            </w:r>
            <w:r w:rsidR="00E76CAE">
              <w:rPr>
                <w:b/>
                <w:sz w:val="26"/>
                <w:lang w:val="en-IN"/>
              </w:rPr>
              <w:t>21683</w:t>
            </w:r>
          </w:p>
        </w:tc>
      </w:tr>
    </w:tbl>
    <w:p w14:paraId="5433F2DA" w14:textId="77777777" w:rsidR="00173911" w:rsidRDefault="00173911">
      <w:pPr>
        <w:rPr>
          <w:b/>
          <w:sz w:val="20"/>
        </w:rPr>
      </w:pPr>
    </w:p>
    <w:p w14:paraId="67F8679D" w14:textId="77777777" w:rsidR="00173911" w:rsidRDefault="00173911">
      <w:pPr>
        <w:spacing w:before="3" w:after="1"/>
        <w:rPr>
          <w:b/>
          <w:sz w:val="14"/>
        </w:rPr>
      </w:pPr>
    </w:p>
    <w:p w14:paraId="3FABEABF" w14:textId="77777777" w:rsidR="00173911" w:rsidRDefault="00173911">
      <w:pPr>
        <w:spacing w:before="8"/>
        <w:rPr>
          <w:b/>
          <w:sz w:val="37"/>
        </w:rPr>
      </w:pPr>
    </w:p>
    <w:p w14:paraId="41596CC4" w14:textId="77777777" w:rsidR="00173911" w:rsidRDefault="00173911">
      <w:pPr>
        <w:ind w:right="948"/>
        <w:jc w:val="center"/>
        <w:rPr>
          <w:b/>
          <w:sz w:val="35"/>
          <w:u w:val="thick"/>
        </w:rPr>
      </w:pPr>
    </w:p>
    <w:p w14:paraId="342C532D" w14:textId="77777777" w:rsidR="00173911" w:rsidRDefault="00173911">
      <w:pPr>
        <w:spacing w:line="400" w:lineRule="exact"/>
        <w:jc w:val="center"/>
        <w:rPr>
          <w:sz w:val="35"/>
        </w:rPr>
        <w:sectPr w:rsidR="00173911">
          <w:type w:val="continuous"/>
          <w:pgSz w:w="12240" w:h="15840"/>
          <w:pgMar w:top="1120" w:right="620" w:bottom="280" w:left="1560" w:header="720" w:footer="720" w:gutter="0"/>
          <w:cols w:space="720"/>
        </w:sectPr>
      </w:pPr>
    </w:p>
    <w:p w14:paraId="237FB0F4" w14:textId="77777777" w:rsidR="00173911" w:rsidRDefault="00173911">
      <w:pPr>
        <w:rPr>
          <w:sz w:val="20"/>
        </w:rPr>
      </w:pPr>
    </w:p>
    <w:p w14:paraId="74B43EAE" w14:textId="77777777" w:rsidR="00173911" w:rsidRDefault="00173911">
      <w:pPr>
        <w:rPr>
          <w:sz w:val="20"/>
        </w:rPr>
      </w:pPr>
    </w:p>
    <w:p w14:paraId="41D58256" w14:textId="77777777" w:rsidR="00173911" w:rsidRDefault="00173911">
      <w:pPr>
        <w:rPr>
          <w:sz w:val="20"/>
        </w:rPr>
      </w:pPr>
    </w:p>
    <w:p w14:paraId="36F5F116" w14:textId="77777777" w:rsidR="00173911" w:rsidRDefault="00173911">
      <w:pPr>
        <w:spacing w:before="8"/>
        <w:rPr>
          <w:sz w:val="17"/>
        </w:rPr>
      </w:pPr>
    </w:p>
    <w:p w14:paraId="142EBCA6" w14:textId="77777777" w:rsidR="00173911" w:rsidRDefault="00477EDD">
      <w:pPr>
        <w:pStyle w:val="Heading3"/>
      </w:pPr>
      <w:bookmarkStart w:id="0" w:name="_TOC_250002"/>
      <w:bookmarkEnd w:id="0"/>
      <w:r>
        <w:t>DECLARATION</w:t>
      </w:r>
    </w:p>
    <w:p w14:paraId="6007F61C" w14:textId="77777777" w:rsidR="00173911" w:rsidRDefault="00173911">
      <w:pPr>
        <w:rPr>
          <w:b/>
          <w:sz w:val="40"/>
        </w:rPr>
      </w:pPr>
    </w:p>
    <w:p w14:paraId="2C7966CA" w14:textId="19012028" w:rsidR="00173911" w:rsidRDefault="00477EDD">
      <w:pPr>
        <w:pStyle w:val="Heading4"/>
        <w:spacing w:before="1"/>
        <w:ind w:leftChars="145" w:left="319" w:right="1091"/>
      </w:pPr>
      <w:r>
        <w:t>I hereby declare that t</w:t>
      </w:r>
      <w:r w:rsidR="00E76CAE">
        <w:t xml:space="preserve">he project work entitled </w:t>
      </w:r>
      <w:r w:rsidR="00E76CAE" w:rsidRPr="00E76CAE">
        <w:rPr>
          <w:b/>
        </w:rPr>
        <w:t>"Streamlining Email Management: Enhancing Efficiency and Organization</w:t>
      </w:r>
      <w:r w:rsidR="00E76CAE" w:rsidRPr="00E76CAE">
        <w:t>"</w:t>
      </w:r>
      <w:r w:rsidR="00E76CAE">
        <w:t xml:space="preserve"> </w:t>
      </w:r>
      <w:r>
        <w:t>is an authentic record of our own work carried</w:t>
      </w:r>
      <w:r>
        <w:rPr>
          <w:lang w:val="en-IN"/>
        </w:rPr>
        <w:t xml:space="preserve"> </w:t>
      </w:r>
      <w:r>
        <w:t>out in B. Tech</w:t>
      </w:r>
      <w:r>
        <w:rPr>
          <w:spacing w:val="-77"/>
        </w:rPr>
        <w:t xml:space="preserve"> </w:t>
      </w:r>
      <w:r>
        <w:t>degree</w:t>
      </w:r>
      <w:r>
        <w:rPr>
          <w:spacing w:val="1"/>
        </w:rPr>
        <w:t xml:space="preserve"> </w:t>
      </w:r>
      <w:r>
        <w:t>in</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from</w:t>
      </w:r>
      <w:r>
        <w:rPr>
          <w:spacing w:val="1"/>
        </w:rPr>
        <w:t xml:space="preserve"> </w:t>
      </w:r>
      <w:r>
        <w:t>Lovely</w:t>
      </w:r>
      <w:r>
        <w:rPr>
          <w:spacing w:val="1"/>
        </w:rPr>
        <w:t xml:space="preserve"> </w:t>
      </w:r>
      <w:r>
        <w:t>Professional</w:t>
      </w:r>
      <w:r>
        <w:rPr>
          <w:spacing w:val="1"/>
        </w:rPr>
        <w:t xml:space="preserve"> </w:t>
      </w:r>
      <w:r>
        <w:t>University,</w:t>
      </w:r>
      <w:r>
        <w:rPr>
          <w:spacing w:val="1"/>
        </w:rPr>
        <w:t xml:space="preserve"> </w:t>
      </w:r>
      <w:r>
        <w:rPr>
          <w:b/>
          <w:bCs/>
        </w:rPr>
        <w:t>Phagwara</w:t>
      </w:r>
      <w:r w:rsidR="000736B5">
        <w:t>.</w:t>
      </w:r>
    </w:p>
    <w:p w14:paraId="48692C53" w14:textId="032E7F7F" w:rsidR="00173911" w:rsidRDefault="00477EDD">
      <w:pPr>
        <w:spacing w:before="11" w:line="237" w:lineRule="auto"/>
        <w:ind w:right="1097" w:firstLineChars="50" w:firstLine="160"/>
        <w:jc w:val="both"/>
        <w:rPr>
          <w:sz w:val="32"/>
          <w:szCs w:val="32"/>
        </w:rPr>
      </w:pPr>
      <w:r>
        <w:rPr>
          <w:sz w:val="32"/>
          <w:szCs w:val="32"/>
        </w:rPr>
        <w:t>All the in</w:t>
      </w:r>
      <w:r w:rsidR="00E76CAE">
        <w:rPr>
          <w:sz w:val="32"/>
          <w:szCs w:val="32"/>
        </w:rPr>
        <w:t>formation furnished in this</w:t>
      </w:r>
      <w:r>
        <w:rPr>
          <w:sz w:val="32"/>
          <w:szCs w:val="32"/>
        </w:rPr>
        <w:t xml:space="preserve"> project report is based on</w:t>
      </w:r>
      <w:r>
        <w:rPr>
          <w:spacing w:val="1"/>
          <w:sz w:val="32"/>
          <w:szCs w:val="32"/>
        </w:rPr>
        <w:t xml:space="preserve"> </w:t>
      </w:r>
      <w:r w:rsidR="000736B5">
        <w:rPr>
          <w:sz w:val="32"/>
          <w:szCs w:val="32"/>
        </w:rPr>
        <w:t>my</w:t>
      </w:r>
      <w:r>
        <w:rPr>
          <w:spacing w:val="-2"/>
          <w:sz w:val="32"/>
          <w:szCs w:val="32"/>
        </w:rPr>
        <w:t xml:space="preserve"> </w:t>
      </w:r>
      <w:r>
        <w:rPr>
          <w:sz w:val="32"/>
          <w:szCs w:val="32"/>
        </w:rPr>
        <w:t>own</w:t>
      </w:r>
      <w:r>
        <w:rPr>
          <w:spacing w:val="4"/>
          <w:sz w:val="32"/>
          <w:szCs w:val="32"/>
        </w:rPr>
        <w:t xml:space="preserve"> </w:t>
      </w:r>
      <w:r>
        <w:rPr>
          <w:sz w:val="32"/>
          <w:szCs w:val="32"/>
        </w:rPr>
        <w:t>intensive</w:t>
      </w:r>
      <w:r>
        <w:rPr>
          <w:spacing w:val="-1"/>
          <w:sz w:val="32"/>
          <w:szCs w:val="32"/>
        </w:rPr>
        <w:t xml:space="preserve"> </w:t>
      </w:r>
      <w:r>
        <w:rPr>
          <w:sz w:val="32"/>
          <w:szCs w:val="32"/>
        </w:rPr>
        <w:t>work</w:t>
      </w:r>
      <w:r>
        <w:rPr>
          <w:spacing w:val="3"/>
          <w:sz w:val="32"/>
          <w:szCs w:val="32"/>
        </w:rPr>
        <w:t xml:space="preserve"> </w:t>
      </w:r>
      <w:r>
        <w:rPr>
          <w:sz w:val="32"/>
          <w:szCs w:val="32"/>
        </w:rPr>
        <w:t>and</w:t>
      </w:r>
      <w:r>
        <w:rPr>
          <w:spacing w:val="4"/>
          <w:sz w:val="32"/>
          <w:szCs w:val="32"/>
        </w:rPr>
        <w:t xml:space="preserve"> </w:t>
      </w:r>
      <w:r>
        <w:rPr>
          <w:sz w:val="32"/>
          <w:szCs w:val="32"/>
        </w:rPr>
        <w:t>is genuine.</w:t>
      </w:r>
    </w:p>
    <w:p w14:paraId="05D636EF" w14:textId="77777777" w:rsidR="00173911" w:rsidRDefault="00173911">
      <w:pPr>
        <w:rPr>
          <w:sz w:val="32"/>
          <w:szCs w:val="32"/>
        </w:rPr>
      </w:pPr>
    </w:p>
    <w:p w14:paraId="06062CF2" w14:textId="77777777" w:rsidR="00173911" w:rsidRDefault="00173911">
      <w:pPr>
        <w:rPr>
          <w:sz w:val="32"/>
          <w:szCs w:val="32"/>
        </w:rPr>
      </w:pPr>
    </w:p>
    <w:p w14:paraId="35F6E348" w14:textId="77777777" w:rsidR="00173911" w:rsidRDefault="00173911">
      <w:pPr>
        <w:rPr>
          <w:sz w:val="32"/>
          <w:szCs w:val="32"/>
        </w:rPr>
      </w:pPr>
    </w:p>
    <w:p w14:paraId="5B7A10CE" w14:textId="77777777" w:rsidR="00173911" w:rsidRDefault="00173911">
      <w:pPr>
        <w:rPr>
          <w:sz w:val="20"/>
        </w:rPr>
      </w:pPr>
    </w:p>
    <w:p w14:paraId="74E38BE5" w14:textId="77777777" w:rsidR="00173911" w:rsidRDefault="00173911">
      <w:pPr>
        <w:rPr>
          <w:sz w:val="20"/>
        </w:rPr>
      </w:pPr>
    </w:p>
    <w:p w14:paraId="587AC0F5" w14:textId="77777777" w:rsidR="00173911" w:rsidRDefault="00173911">
      <w:pPr>
        <w:rPr>
          <w:sz w:val="20"/>
        </w:rPr>
      </w:pPr>
    </w:p>
    <w:p w14:paraId="78495F14" w14:textId="77777777" w:rsidR="00173911" w:rsidRDefault="00173911">
      <w:pPr>
        <w:rPr>
          <w:sz w:val="20"/>
        </w:rPr>
      </w:pPr>
    </w:p>
    <w:p w14:paraId="31D16792" w14:textId="77777777" w:rsidR="00173911" w:rsidRDefault="00173911">
      <w:pPr>
        <w:rPr>
          <w:sz w:val="20"/>
        </w:rPr>
      </w:pPr>
    </w:p>
    <w:p w14:paraId="497F15B1" w14:textId="77777777" w:rsidR="00173911" w:rsidRDefault="00173911">
      <w:pPr>
        <w:rPr>
          <w:sz w:val="20"/>
        </w:rPr>
      </w:pPr>
    </w:p>
    <w:p w14:paraId="2B701659" w14:textId="77777777" w:rsidR="00173911" w:rsidRDefault="00173911">
      <w:pPr>
        <w:rPr>
          <w:sz w:val="20"/>
        </w:rPr>
      </w:pPr>
    </w:p>
    <w:p w14:paraId="06160F28" w14:textId="77777777" w:rsidR="00173911" w:rsidRDefault="00173911">
      <w:pPr>
        <w:rPr>
          <w:sz w:val="20"/>
        </w:rPr>
      </w:pPr>
    </w:p>
    <w:p w14:paraId="17501533" w14:textId="77777777" w:rsidR="00173911" w:rsidRDefault="00173911">
      <w:pPr>
        <w:rPr>
          <w:sz w:val="20"/>
        </w:rPr>
      </w:pPr>
    </w:p>
    <w:p w14:paraId="764A0AAF" w14:textId="77777777" w:rsidR="00173911" w:rsidRDefault="00173911">
      <w:pPr>
        <w:rPr>
          <w:sz w:val="20"/>
        </w:rPr>
      </w:pPr>
    </w:p>
    <w:p w14:paraId="1188CE84" w14:textId="77777777" w:rsidR="00173911" w:rsidRDefault="00173911">
      <w:pPr>
        <w:rPr>
          <w:sz w:val="20"/>
        </w:rPr>
      </w:pPr>
    </w:p>
    <w:p w14:paraId="48676A01" w14:textId="77777777" w:rsidR="00173911" w:rsidRDefault="00173911">
      <w:pPr>
        <w:rPr>
          <w:sz w:val="20"/>
        </w:rPr>
      </w:pPr>
    </w:p>
    <w:p w14:paraId="425A9037" w14:textId="77777777" w:rsidR="00173911" w:rsidRDefault="00173911">
      <w:pPr>
        <w:rPr>
          <w:sz w:val="20"/>
        </w:rPr>
      </w:pPr>
    </w:p>
    <w:p w14:paraId="275B5E61" w14:textId="77777777" w:rsidR="00173911" w:rsidRDefault="00173911">
      <w:pPr>
        <w:rPr>
          <w:sz w:val="20"/>
        </w:rPr>
      </w:pPr>
    </w:p>
    <w:p w14:paraId="77408541" w14:textId="77777777" w:rsidR="00173911" w:rsidRDefault="00173911">
      <w:pPr>
        <w:rPr>
          <w:sz w:val="20"/>
        </w:rPr>
      </w:pPr>
    </w:p>
    <w:p w14:paraId="0144FC8A" w14:textId="77777777" w:rsidR="00173911" w:rsidRDefault="00173911">
      <w:pPr>
        <w:rPr>
          <w:sz w:val="20"/>
        </w:rPr>
      </w:pPr>
    </w:p>
    <w:p w14:paraId="4E98D93A" w14:textId="77777777" w:rsidR="00173911" w:rsidRDefault="00173911">
      <w:pPr>
        <w:rPr>
          <w:sz w:val="20"/>
        </w:rPr>
      </w:pPr>
    </w:p>
    <w:p w14:paraId="58D26E85" w14:textId="77777777" w:rsidR="00173911" w:rsidRDefault="00173911">
      <w:pPr>
        <w:rPr>
          <w:sz w:val="20"/>
        </w:rPr>
      </w:pPr>
    </w:p>
    <w:p w14:paraId="1BE6D190" w14:textId="77777777" w:rsidR="00173911" w:rsidRDefault="00173911">
      <w:pPr>
        <w:rPr>
          <w:sz w:val="20"/>
        </w:rPr>
      </w:pPr>
    </w:p>
    <w:p w14:paraId="010254B6" w14:textId="77777777" w:rsidR="00173911" w:rsidRDefault="00173911">
      <w:pPr>
        <w:rPr>
          <w:sz w:val="20"/>
        </w:rPr>
      </w:pPr>
    </w:p>
    <w:p w14:paraId="517883F6" w14:textId="77777777" w:rsidR="00173911" w:rsidRDefault="00173911">
      <w:pPr>
        <w:rPr>
          <w:sz w:val="20"/>
        </w:rPr>
      </w:pPr>
    </w:p>
    <w:p w14:paraId="176B56E7" w14:textId="77777777" w:rsidR="00173911" w:rsidRDefault="00173911">
      <w:pPr>
        <w:spacing w:before="2"/>
        <w:rPr>
          <w:sz w:val="29"/>
        </w:rPr>
      </w:pPr>
    </w:p>
    <w:p w14:paraId="0BF19564" w14:textId="0116EF4C" w:rsidR="00173911" w:rsidRDefault="005722C8" w:rsidP="00E76CAE">
      <w:pPr>
        <w:tabs>
          <w:tab w:val="left" w:pos="7697"/>
        </w:tabs>
        <w:spacing w:before="90"/>
        <w:ind w:left="4231"/>
        <w:rPr>
          <w:b/>
          <w:sz w:val="24"/>
        </w:rPr>
      </w:pPr>
      <w:r>
        <w:rPr>
          <w:noProof/>
          <w:lang w:val="en-IN" w:eastAsia="en-IN"/>
        </w:rPr>
        <mc:AlternateContent>
          <mc:Choice Requires="wps">
            <w:drawing>
              <wp:anchor distT="0" distB="0" distL="114300" distR="114300" simplePos="0" relativeHeight="251655680" behindDoc="1" locked="0" layoutInCell="1" allowOverlap="1" wp14:anchorId="3ADB6590" wp14:editId="0DD41869">
                <wp:simplePos x="0" y="0"/>
                <wp:positionH relativeFrom="page">
                  <wp:posOffset>3649345</wp:posOffset>
                </wp:positionH>
                <wp:positionV relativeFrom="paragraph">
                  <wp:posOffset>110490</wp:posOffset>
                </wp:positionV>
                <wp:extent cx="55245" cy="182880"/>
                <wp:effectExtent l="1270" t="0" r="635" b="190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AE30" w14:textId="77777777" w:rsidR="00A80688" w:rsidRDefault="00A80688">
                            <w:pPr>
                              <w:spacing w:line="287" w:lineRule="exact"/>
                              <w:rPr>
                                <w:sz w:val="26"/>
                              </w:rPr>
                            </w:pPr>
                            <w:r>
                              <w:rPr>
                                <w:w w:val="99"/>
                                <w:sz w:val="2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7.35pt;margin-top:8.7pt;width:4.35pt;height:14.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" filled="f" stroked="f">
                <v:textbox inset="0,0,0,0">
                  <w:txbxContent>
                    <w:p w14:paraId="6F22AE30" w14:textId="77777777" w:rsidR="00A80688" w:rsidRDefault="00A80688">
                      <w:pPr>
                        <w:spacing w:line="287" w:lineRule="exact"/>
                        <w:rPr>
                          <w:sz w:val="26"/>
                        </w:rPr>
                      </w:pPr>
                      <w:r>
                        <w:rPr>
                          <w:w w:val="99"/>
                          <w:sz w:val="26"/>
                        </w:rPr>
                        <w:t>I</w:t>
                      </w:r>
                    </w:p>
                  </w:txbxContent>
                </v:textbox>
                <w10:wrap anchorx="page"/>
              </v:shape>
            </w:pict>
          </mc:Fallback>
        </mc:AlternateContent>
      </w:r>
      <w:r>
        <w:rPr>
          <w:noProof/>
          <w:lang w:val="en-IN" w:eastAsia="en-IN"/>
        </w:rPr>
        <mc:AlternateContent>
          <mc:Choice Requires="wps">
            <w:drawing>
              <wp:anchor distT="0" distB="0" distL="114300" distR="114300" simplePos="0" relativeHeight="251656704" behindDoc="1" locked="0" layoutInCell="1" allowOverlap="1" wp14:anchorId="1CB9387B" wp14:editId="08B89357">
                <wp:simplePos x="0" y="0"/>
                <wp:positionH relativeFrom="page">
                  <wp:posOffset>3581400</wp:posOffset>
                </wp:positionH>
                <wp:positionV relativeFrom="paragraph">
                  <wp:posOffset>8890</wp:posOffset>
                </wp:positionV>
                <wp:extent cx="3547110" cy="1363345"/>
                <wp:effectExtent l="0" t="0" r="0" b="0"/>
                <wp:wrapNone/>
                <wp:docPr id="5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7110" cy="1363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C31B2" w14:textId="77777777" w:rsidR="00A80688" w:rsidRDefault="00A806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82pt;margin-top:.7pt;width:279.3pt;height:107.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" stroked="f">
                <v:textbox>
                  <w:txbxContent>
                    <w:p w14:paraId="1C8C31B2" w14:textId="77777777" w:rsidR="00A80688" w:rsidRDefault="00A80688"/>
                  </w:txbxContent>
                </v:textbox>
                <w10:wrap anchorx="page"/>
              </v:rect>
            </w:pict>
          </mc:Fallback>
        </mc:AlternateContent>
      </w:r>
      <w:r>
        <w:rPr>
          <w:b/>
          <w:sz w:val="24"/>
        </w:rPr>
        <w:t>Name of</w:t>
      </w:r>
      <w:r>
        <w:rPr>
          <w:b/>
          <w:spacing w:val="-2"/>
          <w:sz w:val="24"/>
        </w:rPr>
        <w:t xml:space="preserve"> </w:t>
      </w:r>
      <w:proofErr w:type="spellStart"/>
      <w:r w:rsidR="00E76CAE">
        <w:rPr>
          <w:b/>
          <w:sz w:val="24"/>
        </w:rPr>
        <w:t>Studen</w:t>
      </w:r>
      <w:proofErr w:type="spellEnd"/>
      <w:r>
        <w:rPr>
          <w:b/>
          <w:sz w:val="24"/>
        </w:rPr>
        <w:tab/>
        <w:t>Registration</w:t>
      </w:r>
      <w:r>
        <w:rPr>
          <w:b/>
          <w:spacing w:val="-6"/>
          <w:sz w:val="24"/>
        </w:rPr>
        <w:t xml:space="preserve"> </w:t>
      </w:r>
      <w:r>
        <w:rPr>
          <w:b/>
          <w:sz w:val="24"/>
        </w:rPr>
        <w:t>NO-</w:t>
      </w:r>
    </w:p>
    <w:p w14:paraId="4DFCDD04" w14:textId="77777777" w:rsidR="00173911" w:rsidRDefault="00173911">
      <w:pPr>
        <w:spacing w:before="6"/>
        <w:rPr>
          <w:b/>
          <w:sz w:val="24"/>
        </w:rPr>
      </w:pPr>
    </w:p>
    <w:p w14:paraId="058FE513" w14:textId="484EB26B" w:rsidR="00173911" w:rsidRDefault="00E76CAE" w:rsidP="000736B5">
      <w:pPr>
        <w:spacing w:line="256" w:lineRule="exact"/>
        <w:rPr>
          <w:sz w:val="24"/>
        </w:rPr>
        <w:sectPr w:rsidR="00173911">
          <w:pgSz w:w="12240" w:h="15840"/>
          <w:pgMar w:top="1500" w:right="620" w:bottom="280" w:left="1560" w:header="720" w:footer="720" w:gutter="0"/>
          <w:cols w:space="720"/>
        </w:sectPr>
      </w:pPr>
      <w:r>
        <w:rPr>
          <w:sz w:val="24"/>
        </w:rPr>
        <w:t xml:space="preserve">                                                                       </w:t>
      </w:r>
      <w:proofErr w:type="spellStart"/>
      <w:r>
        <w:rPr>
          <w:sz w:val="24"/>
        </w:rPr>
        <w:t>Barnwal</w:t>
      </w:r>
      <w:proofErr w:type="spellEnd"/>
      <w:r>
        <w:rPr>
          <w:sz w:val="24"/>
        </w:rPr>
        <w:t xml:space="preserve"> </w:t>
      </w:r>
      <w:proofErr w:type="spellStart"/>
      <w:r>
        <w:rPr>
          <w:sz w:val="24"/>
        </w:rPr>
        <w:t>Jyoti</w:t>
      </w:r>
      <w:proofErr w:type="spellEnd"/>
      <w:r>
        <w:rPr>
          <w:sz w:val="24"/>
        </w:rPr>
        <w:t xml:space="preserve"> </w:t>
      </w:r>
      <w:proofErr w:type="spellStart"/>
      <w:r>
        <w:rPr>
          <w:sz w:val="24"/>
        </w:rPr>
        <w:t>Kumari</w:t>
      </w:r>
      <w:proofErr w:type="spellEnd"/>
      <w:r>
        <w:rPr>
          <w:sz w:val="24"/>
        </w:rPr>
        <w:t xml:space="preserve">                           12221683</w:t>
      </w:r>
    </w:p>
    <w:p w14:paraId="367B9A1D" w14:textId="77777777" w:rsidR="007B7EC5" w:rsidRDefault="007B7EC5" w:rsidP="007B7EC5">
      <w:pPr>
        <w:spacing w:before="82"/>
        <w:ind w:left="2310"/>
        <w:rPr>
          <w:b/>
          <w:sz w:val="40"/>
        </w:rPr>
      </w:pPr>
      <w:bookmarkStart w:id="1" w:name="_TOC_250001"/>
      <w:bookmarkEnd w:id="1"/>
      <w:r>
        <w:rPr>
          <w:b/>
          <w:sz w:val="40"/>
        </w:rPr>
        <w:lastRenderedPageBreak/>
        <w:t>ACKNOWLEDGEMENT</w:t>
      </w:r>
    </w:p>
    <w:p w14:paraId="3ED40FEB" w14:textId="77777777" w:rsidR="007B7EC5" w:rsidRDefault="007B7EC5" w:rsidP="007B7EC5">
      <w:pPr>
        <w:rPr>
          <w:b/>
          <w:sz w:val="44"/>
        </w:rPr>
      </w:pPr>
    </w:p>
    <w:p w14:paraId="68738BDA" w14:textId="77777777" w:rsidR="007B7EC5" w:rsidRDefault="007B7EC5" w:rsidP="007B7EC5">
      <w:pPr>
        <w:spacing w:before="1"/>
        <w:rPr>
          <w:b/>
          <w:sz w:val="65"/>
        </w:rPr>
      </w:pPr>
    </w:p>
    <w:p w14:paraId="7A1573F8" w14:textId="39747B63" w:rsidR="00173911" w:rsidRPr="00D856DB" w:rsidRDefault="00D856DB" w:rsidP="000736B5">
      <w:pPr>
        <w:rPr>
          <w:rFonts w:ascii="Microsoft JhengHei"/>
          <w:sz w:val="32"/>
          <w:szCs w:val="32"/>
        </w:rPr>
        <w:sectPr w:rsidR="00173911" w:rsidRPr="00D856DB">
          <w:pgSz w:w="12240" w:h="15840"/>
          <w:pgMar w:top="1500" w:right="620" w:bottom="280" w:left="1560" w:header="720" w:footer="720" w:gutter="0"/>
          <w:cols w:space="720"/>
        </w:sectPr>
      </w:pPr>
      <w:r w:rsidRPr="00D856DB">
        <w:rPr>
          <w:sz w:val="32"/>
          <w:szCs w:val="32"/>
        </w:rPr>
        <w:t>This project wouldn't have been possible without the support and guidance of several individuals and resources, whom I would like to express my gratitude towards. I extend my sincere ap</w:t>
      </w:r>
      <w:r w:rsidR="003A5B33">
        <w:rPr>
          <w:sz w:val="32"/>
          <w:szCs w:val="32"/>
        </w:rPr>
        <w:t xml:space="preserve">preciation to sir </w:t>
      </w:r>
      <w:proofErr w:type="spellStart"/>
      <w:r w:rsidR="003A5B33">
        <w:rPr>
          <w:sz w:val="32"/>
          <w:szCs w:val="32"/>
        </w:rPr>
        <w:t>Shruti</w:t>
      </w:r>
      <w:proofErr w:type="spellEnd"/>
      <w:r w:rsidR="003A5B33">
        <w:rPr>
          <w:sz w:val="32"/>
          <w:szCs w:val="32"/>
        </w:rPr>
        <w:t xml:space="preserve"> mam</w:t>
      </w:r>
      <w:r w:rsidRPr="00D856DB">
        <w:rPr>
          <w:sz w:val="32"/>
          <w:szCs w:val="32"/>
        </w:rPr>
        <w:t xml:space="preserve"> for their invaluable guidance and encouragement throughout the project. Their expertise and insights have been instrumental in shaping the direction of this automation endeavor. I am also grateful to the Automation Anywhere community for their wealth of knowledge, resources, and forums that have provided assistance and solutions during the development of this project. Furthermore, I would like to thank my colleagues and team members for their collaboration and support during the implementation phase. Their contributions have been indispensable in overcoming challenges and achieving project milestones. Lastly, I am thankful to my family and friends for their unwavering support and understanding during the course of this project. Their collective efforts and encouragement have been instrumental in the successful completion of this automation project.</w:t>
      </w:r>
    </w:p>
    <w:p w14:paraId="240EE2D6" w14:textId="77777777" w:rsidR="00173911" w:rsidRDefault="00173911">
      <w:pPr>
        <w:pStyle w:val="BodyText"/>
        <w:rPr>
          <w:rFonts w:ascii="Microsoft JhengHei"/>
          <w:sz w:val="20"/>
        </w:rPr>
      </w:pPr>
    </w:p>
    <w:p w14:paraId="6A20FB64" w14:textId="77777777" w:rsidR="00173911" w:rsidRDefault="00173911">
      <w:pPr>
        <w:pStyle w:val="BodyText"/>
        <w:rPr>
          <w:rFonts w:ascii="Microsoft JhengHei"/>
          <w:sz w:val="20"/>
        </w:rPr>
      </w:pPr>
    </w:p>
    <w:p w14:paraId="0E590864" w14:textId="77777777" w:rsidR="00173911" w:rsidRDefault="00173911">
      <w:pPr>
        <w:pStyle w:val="BodyText"/>
        <w:rPr>
          <w:rFonts w:ascii="Microsoft JhengHei"/>
          <w:sz w:val="20"/>
        </w:rPr>
      </w:pPr>
    </w:p>
    <w:p w14:paraId="0FF52947" w14:textId="77777777" w:rsidR="009A3EFD" w:rsidRDefault="009A3EFD" w:rsidP="009A3EFD">
      <w:pPr>
        <w:spacing w:before="1"/>
        <w:ind w:right="945"/>
        <w:jc w:val="center"/>
        <w:rPr>
          <w:b/>
          <w:bCs/>
          <w:sz w:val="44"/>
        </w:rPr>
      </w:pPr>
      <w:r w:rsidRPr="0039379B">
        <w:rPr>
          <w:b/>
          <w:bCs/>
          <w:sz w:val="44"/>
        </w:rPr>
        <w:t>Introduction</w:t>
      </w:r>
    </w:p>
    <w:p w14:paraId="4B3D525F" w14:textId="319282B1" w:rsidR="009A3EFD" w:rsidRDefault="009A3EFD" w:rsidP="009A3EFD">
      <w:pPr>
        <w:spacing w:before="1"/>
        <w:ind w:right="945"/>
        <w:rPr>
          <w:rFonts w:ascii="Nunito" w:hAnsi="Nunito"/>
          <w:b/>
          <w:bCs/>
          <w:color w:val="363636"/>
          <w:sz w:val="32"/>
          <w:szCs w:val="32"/>
        </w:rPr>
      </w:pPr>
      <w:r>
        <w:rPr>
          <w:rFonts w:ascii="Nunito" w:hAnsi="Nunito"/>
          <w:b/>
          <w:bCs/>
          <w:color w:val="363636"/>
        </w:rPr>
        <w:t> </w:t>
      </w:r>
    </w:p>
    <w:p w14:paraId="5DB07DB3" w14:textId="77777777" w:rsidR="00861ACA" w:rsidRPr="00861ACA" w:rsidRDefault="00861ACA" w:rsidP="00861ACA">
      <w:pPr>
        <w:spacing w:before="1"/>
        <w:ind w:right="945"/>
        <w:rPr>
          <w:rFonts w:ascii="Nunito" w:hAnsi="Nunito"/>
          <w:bCs/>
          <w:color w:val="363636"/>
          <w:sz w:val="32"/>
          <w:szCs w:val="32"/>
        </w:rPr>
      </w:pPr>
      <w:r w:rsidRPr="00861ACA">
        <w:rPr>
          <w:rFonts w:ascii="Nunito" w:hAnsi="Nunito"/>
          <w:bCs/>
          <w:color w:val="363636"/>
          <w:sz w:val="32"/>
          <w:szCs w:val="32"/>
        </w:rPr>
        <w:t>Effective communication is essential for successful organizational operations in today's digital environment. Email is still the most widely used form of communication in modern businesses since it is reliable, instantaneous, and universal. However, the underlying management systems that oversee the creation, distribution, and upkeep of email accounts have a major impact on how effective</w:t>
      </w:r>
      <w:r w:rsidRPr="00861ACA">
        <w:rPr>
          <w:rFonts w:ascii="Nunito" w:hAnsi="Nunito"/>
          <w:b/>
          <w:bCs/>
          <w:color w:val="363636"/>
          <w:sz w:val="32"/>
          <w:szCs w:val="32"/>
        </w:rPr>
        <w:t xml:space="preserve"> </w:t>
      </w:r>
      <w:r w:rsidRPr="00861ACA">
        <w:rPr>
          <w:rFonts w:ascii="Nunito" w:hAnsi="Nunito"/>
          <w:bCs/>
          <w:color w:val="363636"/>
          <w:sz w:val="32"/>
          <w:szCs w:val="32"/>
        </w:rPr>
        <w:t>email communication is. Data integrity can be jeopardized and corporate operations can be disrupted by inefficient systems that cause delays, misunderstandings, and security concerns.</w:t>
      </w:r>
    </w:p>
    <w:p w14:paraId="33AFA0E5" w14:textId="56D31544" w:rsidR="009A3EFD" w:rsidRDefault="00861ACA" w:rsidP="00861ACA">
      <w:pPr>
        <w:spacing w:before="1"/>
        <w:ind w:right="945"/>
        <w:rPr>
          <w:rFonts w:ascii="Nunito" w:hAnsi="Nunito"/>
          <w:bCs/>
          <w:color w:val="363636"/>
          <w:sz w:val="32"/>
          <w:szCs w:val="32"/>
        </w:rPr>
      </w:pPr>
      <w:r w:rsidRPr="00861ACA">
        <w:rPr>
          <w:rFonts w:ascii="Nunito" w:hAnsi="Nunito"/>
          <w:bCs/>
          <w:color w:val="363636"/>
          <w:sz w:val="32"/>
          <w:szCs w:val="32"/>
        </w:rPr>
        <w:t>Strong solutions that simplify email administration are desperately needed, especially considering the vital role that email plays in business communications. In order to serve the changing needs of contemporary companies, these systems must not only make it simple to set up and maintain email accounts, but also guarantee that these accounts are safe and well-organized.</w:t>
      </w:r>
    </w:p>
    <w:p w14:paraId="10D1765D" w14:textId="77777777" w:rsidR="00861ACA" w:rsidRDefault="00861ACA" w:rsidP="00861ACA">
      <w:pPr>
        <w:spacing w:before="1"/>
        <w:ind w:right="945"/>
        <w:rPr>
          <w:rFonts w:ascii="Nunito" w:hAnsi="Nunito"/>
          <w:bCs/>
          <w:color w:val="363636"/>
          <w:sz w:val="32"/>
          <w:szCs w:val="32"/>
        </w:rPr>
      </w:pPr>
    </w:p>
    <w:p w14:paraId="04DC28AA" w14:textId="77777777" w:rsidR="00AA2A63" w:rsidRPr="00AA2A63" w:rsidRDefault="00AA2A63" w:rsidP="00AA2A63">
      <w:pPr>
        <w:spacing w:before="1"/>
        <w:ind w:right="945"/>
        <w:rPr>
          <w:rFonts w:ascii="Nunito" w:hAnsi="Nunito"/>
          <w:bCs/>
          <w:color w:val="363636"/>
          <w:sz w:val="32"/>
          <w:szCs w:val="32"/>
        </w:rPr>
      </w:pPr>
      <w:r w:rsidRPr="00AA2A63">
        <w:rPr>
          <w:rFonts w:ascii="Nunito" w:hAnsi="Nunito"/>
          <w:bCs/>
          <w:color w:val="363636"/>
          <w:sz w:val="32"/>
          <w:szCs w:val="32"/>
        </w:rPr>
        <w:t>The Email management system was created utilizing an organized, object-oriented methodology in order to meet these criteria. This system contains all the features required for complete email account administration, and it is based around a Java class called Email. It offers tools for controlling mailbox capacities, automatically creating secure passwords, and allocating email addresses based on employee names and departments. The solution makes it easier for the company to efficiently manage its communications infrastructure by combining these functions into a single class.</w:t>
      </w:r>
    </w:p>
    <w:p w14:paraId="0D10B802" w14:textId="77777777" w:rsidR="00AA2A63" w:rsidRPr="00AA2A63" w:rsidRDefault="00AA2A63" w:rsidP="00AA2A63">
      <w:pPr>
        <w:spacing w:before="1"/>
        <w:ind w:right="945"/>
        <w:rPr>
          <w:rFonts w:ascii="Nunito" w:hAnsi="Nunito"/>
          <w:bCs/>
          <w:color w:val="363636"/>
          <w:sz w:val="32"/>
          <w:szCs w:val="32"/>
        </w:rPr>
      </w:pPr>
      <w:r w:rsidRPr="00AA2A63">
        <w:rPr>
          <w:rFonts w:ascii="Nunito" w:hAnsi="Nunito"/>
          <w:bCs/>
          <w:color w:val="363636"/>
          <w:sz w:val="32"/>
          <w:szCs w:val="32"/>
        </w:rPr>
        <w:t xml:space="preserve">Effective email management systems are essential for maintaining smooth communication channels, enforcing security procedures, and facilitating adherence to data protection laws. They are not merely for creating and managing email accounts. Such systems must not only manage enormous volumes of data but also protect sensitive information from unwanted access and potential breaches in light of the growing </w:t>
      </w:r>
      <w:proofErr w:type="spellStart"/>
      <w:r w:rsidRPr="00AA2A63">
        <w:rPr>
          <w:rFonts w:ascii="Nunito" w:hAnsi="Nunito"/>
          <w:bCs/>
          <w:color w:val="363636"/>
          <w:sz w:val="32"/>
          <w:szCs w:val="32"/>
        </w:rPr>
        <w:t>cybersecurity</w:t>
      </w:r>
      <w:proofErr w:type="spellEnd"/>
      <w:r w:rsidRPr="00AA2A63">
        <w:rPr>
          <w:rFonts w:ascii="Nunito" w:hAnsi="Nunito"/>
          <w:bCs/>
          <w:color w:val="363636"/>
          <w:sz w:val="32"/>
          <w:szCs w:val="32"/>
        </w:rPr>
        <w:t xml:space="preserve"> risks and strict privacy rules.</w:t>
      </w:r>
    </w:p>
    <w:p w14:paraId="556FEBAF" w14:textId="77777777" w:rsidR="00AA2A63" w:rsidRPr="00AA2A63" w:rsidRDefault="00AA2A63" w:rsidP="00AA2A63">
      <w:pPr>
        <w:spacing w:before="1"/>
        <w:ind w:right="945"/>
        <w:rPr>
          <w:rFonts w:ascii="Nunito" w:hAnsi="Nunito"/>
          <w:bCs/>
          <w:color w:val="363636"/>
          <w:sz w:val="32"/>
          <w:szCs w:val="32"/>
        </w:rPr>
      </w:pPr>
      <w:r w:rsidRPr="00AA2A63">
        <w:rPr>
          <w:rFonts w:ascii="Nunito" w:hAnsi="Nunito"/>
          <w:bCs/>
          <w:color w:val="363636"/>
          <w:sz w:val="32"/>
          <w:szCs w:val="32"/>
        </w:rPr>
        <w:t xml:space="preserve">Email is a vital tool for day-to-day operations in the dynamic world of </w:t>
      </w:r>
      <w:r w:rsidRPr="00AA2A63">
        <w:rPr>
          <w:rFonts w:ascii="Nunito" w:hAnsi="Nunito"/>
          <w:bCs/>
          <w:color w:val="363636"/>
          <w:sz w:val="32"/>
          <w:szCs w:val="32"/>
        </w:rPr>
        <w:lastRenderedPageBreak/>
        <w:t>corporate communication, allowing for instantaneous and traceable exchanges across international networks. The administration of email systems becomes in importance as firms grow and the amount of electronic correspondence rises, as it has a direct impact on organizational effectiveness and productivity.</w:t>
      </w:r>
    </w:p>
    <w:p w14:paraId="41B172F0" w14:textId="77777777" w:rsidR="00AA2A63" w:rsidRPr="00AA2A63" w:rsidRDefault="00AA2A63" w:rsidP="00AA2A63">
      <w:pPr>
        <w:spacing w:before="1"/>
        <w:ind w:right="945"/>
        <w:rPr>
          <w:rFonts w:ascii="Nunito" w:hAnsi="Nunito"/>
          <w:bCs/>
          <w:color w:val="363636"/>
          <w:sz w:val="32"/>
          <w:szCs w:val="32"/>
        </w:rPr>
      </w:pPr>
    </w:p>
    <w:p w14:paraId="0680A89E" w14:textId="4F933D46" w:rsidR="00861ACA" w:rsidRDefault="00AA2A63" w:rsidP="00AA2A63">
      <w:pPr>
        <w:spacing w:before="1"/>
        <w:ind w:right="945"/>
        <w:rPr>
          <w:rFonts w:ascii="Nunito" w:hAnsi="Nunito"/>
          <w:bCs/>
          <w:color w:val="363636"/>
          <w:sz w:val="32"/>
          <w:szCs w:val="32"/>
        </w:rPr>
      </w:pPr>
      <w:r w:rsidRPr="00AA2A63">
        <w:rPr>
          <w:rFonts w:ascii="Nunito" w:hAnsi="Nunito"/>
          <w:bCs/>
          <w:color w:val="363636"/>
          <w:sz w:val="32"/>
          <w:szCs w:val="32"/>
        </w:rPr>
        <w:t>Moreover, the significance of this kind of system has increased due to the growing size and reach of business settings, where email is no longer only a vital tool for communication but also plays a vital role in marketing, customer service, and workflow management. As a result, the email management system is made to increase overall communication efficiency and enhance the logistical aspects of email management, guaranteeing that each email account is a vital, trustworthy, and secure.</w:t>
      </w:r>
    </w:p>
    <w:p w14:paraId="5EA28955" w14:textId="77777777" w:rsidR="00AA2A63" w:rsidRPr="00861ACA" w:rsidRDefault="00AA2A63" w:rsidP="00AA2A63">
      <w:pPr>
        <w:spacing w:before="1"/>
        <w:ind w:right="945"/>
        <w:rPr>
          <w:rFonts w:ascii="Nunito" w:hAnsi="Nunito"/>
          <w:bCs/>
          <w:color w:val="363636"/>
          <w:sz w:val="32"/>
          <w:szCs w:val="32"/>
        </w:rPr>
      </w:pPr>
    </w:p>
    <w:p w14:paraId="08A3AEBC" w14:textId="57D68206" w:rsidR="00173911" w:rsidRPr="00861ACA" w:rsidRDefault="00861ACA" w:rsidP="00861ACA">
      <w:pPr>
        <w:widowControl/>
        <w:autoSpaceDE/>
        <w:autoSpaceDN/>
        <w:rPr>
          <w:b/>
          <w:sz w:val="32"/>
          <w:szCs w:val="32"/>
          <w:lang w:val="en-IN" w:eastAsia="en-IN"/>
        </w:rPr>
      </w:pPr>
      <w:r>
        <w:rPr>
          <w:sz w:val="32"/>
          <w:szCs w:val="32"/>
          <w:lang w:val="en-IN" w:eastAsia="en-IN"/>
        </w:rPr>
        <w:t xml:space="preserve">  </w:t>
      </w:r>
      <w:r w:rsidRPr="00861ACA">
        <w:rPr>
          <w:b/>
          <w:sz w:val="32"/>
          <w:szCs w:val="32"/>
          <w:lang w:val="en-IN" w:eastAsia="en-IN"/>
        </w:rPr>
        <w:t>System Overview:</w:t>
      </w:r>
    </w:p>
    <w:p w14:paraId="06907FD5" w14:textId="77777777" w:rsidR="00173911" w:rsidRDefault="00173911">
      <w:pPr>
        <w:rPr>
          <w:sz w:val="28"/>
        </w:rPr>
      </w:pPr>
      <w:bookmarkStart w:id="2" w:name="_TOC_250000"/>
      <w:bookmarkEnd w:id="2"/>
    </w:p>
    <w:p w14:paraId="7084BE68" w14:textId="09C095AF" w:rsidR="00173911" w:rsidRPr="00AA2A63" w:rsidRDefault="00AA2A63">
      <w:pPr>
        <w:rPr>
          <w:sz w:val="32"/>
          <w:szCs w:val="32"/>
        </w:rPr>
      </w:pPr>
      <w:r w:rsidRPr="00AA2A63">
        <w:rPr>
          <w:sz w:val="32"/>
          <w:szCs w:val="32"/>
        </w:rPr>
        <w:t>The Email class, a Java-based component that encompasses numerous operations involved with managing email accounts within an organizational context, serves as the foundation for the email management system. The creation and management of email accounts, password management, and mailbox settings—all essential for the efficient running of any organization's communication network—can be automated and made simpler with this system.</w:t>
      </w:r>
    </w:p>
    <w:p w14:paraId="5898C163" w14:textId="77777777" w:rsidR="00AA2A63" w:rsidRPr="00AA2A63" w:rsidRDefault="00AA2A63" w:rsidP="00AA2A63">
      <w:pPr>
        <w:rPr>
          <w:sz w:val="28"/>
        </w:rPr>
      </w:pPr>
    </w:p>
    <w:p w14:paraId="2F89862E" w14:textId="773FDEDC" w:rsidR="00173911" w:rsidRDefault="00AA2A63" w:rsidP="00AA2A63">
      <w:pPr>
        <w:rPr>
          <w:sz w:val="32"/>
          <w:szCs w:val="32"/>
        </w:rPr>
      </w:pPr>
      <w:r w:rsidRPr="00AA2A63">
        <w:rPr>
          <w:sz w:val="32"/>
          <w:szCs w:val="32"/>
        </w:rPr>
        <w:t>Components of the Email Class:</w:t>
      </w:r>
    </w:p>
    <w:p w14:paraId="4C2692A6" w14:textId="77777777" w:rsidR="00AA2A63" w:rsidRPr="00AA2A63" w:rsidRDefault="00AA2A63" w:rsidP="00AA2A63">
      <w:pPr>
        <w:rPr>
          <w:sz w:val="32"/>
          <w:szCs w:val="32"/>
        </w:rPr>
      </w:pPr>
    </w:p>
    <w:p w14:paraId="2C493FEA" w14:textId="77777777" w:rsidR="00AA2A63" w:rsidRPr="00AA2A63" w:rsidRDefault="00AA2A63" w:rsidP="00AA2A63">
      <w:pPr>
        <w:rPr>
          <w:sz w:val="32"/>
          <w:szCs w:val="32"/>
        </w:rPr>
      </w:pPr>
      <w:r w:rsidRPr="00AA2A63">
        <w:rPr>
          <w:sz w:val="32"/>
          <w:szCs w:val="32"/>
        </w:rPr>
        <w:t>Individual Member Variables: Several private variables in the class hold important data, including:</w:t>
      </w:r>
    </w:p>
    <w:p w14:paraId="1125CA54" w14:textId="77777777" w:rsidR="00AA2A63" w:rsidRPr="00AA2A63" w:rsidRDefault="00AA2A63" w:rsidP="00AA2A63">
      <w:pPr>
        <w:rPr>
          <w:sz w:val="32"/>
          <w:szCs w:val="32"/>
        </w:rPr>
      </w:pPr>
      <w:proofErr w:type="spellStart"/>
      <w:proofErr w:type="gramStart"/>
      <w:r w:rsidRPr="00AA2A63">
        <w:rPr>
          <w:sz w:val="32"/>
          <w:szCs w:val="32"/>
        </w:rPr>
        <w:t>firstName</w:t>
      </w:r>
      <w:proofErr w:type="spellEnd"/>
      <w:proofErr w:type="gramEnd"/>
      <w:r w:rsidRPr="00AA2A63">
        <w:rPr>
          <w:sz w:val="32"/>
          <w:szCs w:val="32"/>
        </w:rPr>
        <w:t xml:space="preserve">, </w:t>
      </w:r>
      <w:proofErr w:type="spellStart"/>
      <w:r w:rsidRPr="00AA2A63">
        <w:rPr>
          <w:sz w:val="32"/>
          <w:szCs w:val="32"/>
        </w:rPr>
        <w:t>lastName</w:t>
      </w:r>
      <w:proofErr w:type="spellEnd"/>
      <w:r w:rsidRPr="00AA2A63">
        <w:rPr>
          <w:sz w:val="32"/>
          <w:szCs w:val="32"/>
        </w:rPr>
        <w:t>: The user's first and last names are stored in these variables and are utilized when creating the email address.</w:t>
      </w:r>
    </w:p>
    <w:p w14:paraId="71CFB594" w14:textId="79F05455" w:rsidR="00AA2A63" w:rsidRPr="00AA2A63" w:rsidRDefault="00AA2A63" w:rsidP="00AA2A63">
      <w:pPr>
        <w:rPr>
          <w:sz w:val="32"/>
          <w:szCs w:val="32"/>
        </w:rPr>
      </w:pPr>
      <w:r w:rsidRPr="00AA2A63">
        <w:rPr>
          <w:sz w:val="32"/>
          <w:szCs w:val="32"/>
        </w:rPr>
        <w:t>Password: The email account's securely created password is stored in this variable.</w:t>
      </w:r>
    </w:p>
    <w:p w14:paraId="4875F064" w14:textId="1C72BCDC" w:rsidR="00AA2A63" w:rsidRPr="00AA2A63" w:rsidRDefault="00AA2A63" w:rsidP="00AA2A63">
      <w:pPr>
        <w:rPr>
          <w:sz w:val="32"/>
          <w:szCs w:val="32"/>
        </w:rPr>
      </w:pPr>
      <w:r w:rsidRPr="00AA2A63">
        <w:rPr>
          <w:sz w:val="32"/>
          <w:szCs w:val="32"/>
        </w:rPr>
        <w:t>Department: This keeps track of the email address's departmental identification, which is used to group emails together according to department.</w:t>
      </w:r>
    </w:p>
    <w:p w14:paraId="6F940F75" w14:textId="12E25F9D" w:rsidR="00AA2A63" w:rsidRPr="00AA2A63" w:rsidRDefault="00AA2A63" w:rsidP="00AA2A63">
      <w:pPr>
        <w:rPr>
          <w:sz w:val="32"/>
          <w:szCs w:val="32"/>
        </w:rPr>
      </w:pPr>
      <w:r w:rsidRPr="00AA2A63">
        <w:rPr>
          <w:sz w:val="32"/>
          <w:szCs w:val="32"/>
        </w:rPr>
        <w:t>Email: This variable, which is created using the user's name and department, contains the entire email address.</w:t>
      </w:r>
    </w:p>
    <w:p w14:paraId="1E21E142" w14:textId="0165E7A5" w:rsidR="00AA2A63" w:rsidRPr="00AA2A63" w:rsidRDefault="00AA2A63" w:rsidP="00AA2A63">
      <w:pPr>
        <w:rPr>
          <w:sz w:val="32"/>
          <w:szCs w:val="32"/>
        </w:rPr>
      </w:pPr>
      <w:proofErr w:type="spellStart"/>
      <w:r w:rsidRPr="00AA2A63">
        <w:rPr>
          <w:sz w:val="32"/>
          <w:szCs w:val="32"/>
        </w:rPr>
        <w:lastRenderedPageBreak/>
        <w:t>MailboxCapacity</w:t>
      </w:r>
      <w:proofErr w:type="spellEnd"/>
      <w:r w:rsidRPr="00AA2A63">
        <w:rPr>
          <w:sz w:val="32"/>
          <w:szCs w:val="32"/>
        </w:rPr>
        <w:t>: An integer with a default value of 500 MB that indicates the email account's storage capacity.</w:t>
      </w:r>
    </w:p>
    <w:p w14:paraId="14CB6E3B" w14:textId="303AB788" w:rsidR="00AA2A63" w:rsidRPr="00AA2A63" w:rsidRDefault="00AA2A63" w:rsidP="00AA2A63">
      <w:pPr>
        <w:rPr>
          <w:sz w:val="32"/>
          <w:szCs w:val="32"/>
        </w:rPr>
      </w:pPr>
      <w:proofErr w:type="spellStart"/>
      <w:r w:rsidRPr="00AA2A63">
        <w:rPr>
          <w:sz w:val="32"/>
          <w:szCs w:val="32"/>
        </w:rPr>
        <w:t>AlternateEmail</w:t>
      </w:r>
      <w:proofErr w:type="spellEnd"/>
      <w:r w:rsidRPr="00AA2A63">
        <w:rPr>
          <w:sz w:val="32"/>
          <w:szCs w:val="32"/>
        </w:rPr>
        <w:t>: A backup email address that can be stored optionally.</w:t>
      </w:r>
    </w:p>
    <w:p w14:paraId="5B508B53" w14:textId="41F90709" w:rsidR="00AA2A63" w:rsidRDefault="00AA2A63" w:rsidP="00AA2A63">
      <w:pPr>
        <w:rPr>
          <w:sz w:val="32"/>
          <w:szCs w:val="32"/>
        </w:rPr>
      </w:pPr>
      <w:r w:rsidRPr="00AA2A63">
        <w:rPr>
          <w:sz w:val="32"/>
          <w:szCs w:val="32"/>
        </w:rPr>
        <w:t>Company Suffix: A string that stands for the domain that all email addresses inside the company utilize.</w:t>
      </w:r>
    </w:p>
    <w:p w14:paraId="7ED4B9CD" w14:textId="77777777" w:rsidR="00AA2A63" w:rsidRDefault="00AA2A63" w:rsidP="00AA2A63">
      <w:pPr>
        <w:rPr>
          <w:sz w:val="32"/>
          <w:szCs w:val="32"/>
        </w:rPr>
      </w:pPr>
    </w:p>
    <w:p w14:paraId="4420AEA5" w14:textId="77777777" w:rsidR="00AA2A63" w:rsidRPr="00AA2A63" w:rsidRDefault="00AA2A63" w:rsidP="00AA2A63">
      <w:pPr>
        <w:rPr>
          <w:sz w:val="32"/>
          <w:szCs w:val="32"/>
        </w:rPr>
      </w:pPr>
      <w:r w:rsidRPr="00AA2A63">
        <w:rPr>
          <w:sz w:val="32"/>
          <w:szCs w:val="32"/>
        </w:rPr>
        <w:t>3. Implementation Details:</w:t>
      </w:r>
    </w:p>
    <w:p w14:paraId="34D8D9E4" w14:textId="77777777" w:rsidR="00AA2A63" w:rsidRPr="00AA2A63" w:rsidRDefault="00AA2A63" w:rsidP="00AA2A63">
      <w:pPr>
        <w:rPr>
          <w:sz w:val="32"/>
          <w:szCs w:val="32"/>
        </w:rPr>
      </w:pPr>
    </w:p>
    <w:p w14:paraId="7E2BD385" w14:textId="77777777" w:rsidR="00AA2A63" w:rsidRPr="00AA2A63" w:rsidRDefault="00AA2A63" w:rsidP="00AA2A63">
      <w:pPr>
        <w:rPr>
          <w:sz w:val="32"/>
          <w:szCs w:val="32"/>
        </w:rPr>
      </w:pPr>
      <w:r w:rsidRPr="00AA2A63">
        <w:rPr>
          <w:sz w:val="32"/>
          <w:szCs w:val="32"/>
        </w:rPr>
        <w:t>Class Design:</w:t>
      </w:r>
    </w:p>
    <w:p w14:paraId="725E9165" w14:textId="77777777" w:rsidR="00AA2A63" w:rsidRPr="00AA2A63" w:rsidRDefault="00AA2A63" w:rsidP="00AA2A63">
      <w:pPr>
        <w:rPr>
          <w:sz w:val="32"/>
          <w:szCs w:val="32"/>
        </w:rPr>
      </w:pPr>
      <w:r w:rsidRPr="00AA2A63">
        <w:rPr>
          <w:sz w:val="32"/>
          <w:szCs w:val="32"/>
        </w:rPr>
        <w:t>Attributes:</w:t>
      </w:r>
    </w:p>
    <w:p w14:paraId="30FCC81A" w14:textId="77777777" w:rsidR="00AA2A63" w:rsidRPr="00AA2A63" w:rsidRDefault="00AA2A63" w:rsidP="00AA2A63">
      <w:pPr>
        <w:rPr>
          <w:sz w:val="32"/>
          <w:szCs w:val="32"/>
        </w:rPr>
      </w:pPr>
      <w:proofErr w:type="spellStart"/>
      <w:proofErr w:type="gramStart"/>
      <w:r w:rsidRPr="00AA2A63">
        <w:rPr>
          <w:sz w:val="32"/>
          <w:szCs w:val="32"/>
        </w:rPr>
        <w:t>firstName</w:t>
      </w:r>
      <w:proofErr w:type="spellEnd"/>
      <w:proofErr w:type="gramEnd"/>
      <w:r w:rsidRPr="00AA2A63">
        <w:rPr>
          <w:sz w:val="32"/>
          <w:szCs w:val="32"/>
        </w:rPr>
        <w:t xml:space="preserve">, </w:t>
      </w:r>
      <w:proofErr w:type="spellStart"/>
      <w:r w:rsidRPr="00AA2A63">
        <w:rPr>
          <w:sz w:val="32"/>
          <w:szCs w:val="32"/>
        </w:rPr>
        <w:t>lastName</w:t>
      </w:r>
      <w:proofErr w:type="spellEnd"/>
      <w:r w:rsidRPr="00AA2A63">
        <w:rPr>
          <w:sz w:val="32"/>
          <w:szCs w:val="32"/>
        </w:rPr>
        <w:t>: Store user's name.</w:t>
      </w:r>
    </w:p>
    <w:p w14:paraId="6C956363" w14:textId="77777777" w:rsidR="00AA2A63" w:rsidRPr="00AA2A63" w:rsidRDefault="00AA2A63" w:rsidP="00AA2A63">
      <w:pPr>
        <w:rPr>
          <w:sz w:val="32"/>
          <w:szCs w:val="32"/>
        </w:rPr>
      </w:pPr>
      <w:proofErr w:type="gramStart"/>
      <w:r w:rsidRPr="00AA2A63">
        <w:rPr>
          <w:sz w:val="32"/>
          <w:szCs w:val="32"/>
        </w:rPr>
        <w:t>password</w:t>
      </w:r>
      <w:proofErr w:type="gramEnd"/>
      <w:r w:rsidRPr="00AA2A63">
        <w:rPr>
          <w:sz w:val="32"/>
          <w:szCs w:val="32"/>
        </w:rPr>
        <w:t>: Securely stores the user’s password.</w:t>
      </w:r>
    </w:p>
    <w:p w14:paraId="3A12B3EB" w14:textId="77777777" w:rsidR="00AA2A63" w:rsidRPr="00AA2A63" w:rsidRDefault="00AA2A63" w:rsidP="00AA2A63">
      <w:pPr>
        <w:rPr>
          <w:sz w:val="32"/>
          <w:szCs w:val="32"/>
        </w:rPr>
      </w:pPr>
      <w:proofErr w:type="gramStart"/>
      <w:r w:rsidRPr="00AA2A63">
        <w:rPr>
          <w:sz w:val="32"/>
          <w:szCs w:val="32"/>
        </w:rPr>
        <w:t>department</w:t>
      </w:r>
      <w:proofErr w:type="gramEnd"/>
      <w:r w:rsidRPr="00AA2A63">
        <w:rPr>
          <w:sz w:val="32"/>
          <w:szCs w:val="32"/>
        </w:rPr>
        <w:t>: Indicates the user's department.</w:t>
      </w:r>
    </w:p>
    <w:p w14:paraId="7A8D0806" w14:textId="77777777" w:rsidR="00AA2A63" w:rsidRPr="00AA2A63" w:rsidRDefault="00AA2A63" w:rsidP="00AA2A63">
      <w:pPr>
        <w:rPr>
          <w:sz w:val="32"/>
          <w:szCs w:val="32"/>
        </w:rPr>
      </w:pPr>
      <w:proofErr w:type="gramStart"/>
      <w:r w:rsidRPr="00AA2A63">
        <w:rPr>
          <w:sz w:val="32"/>
          <w:szCs w:val="32"/>
        </w:rPr>
        <w:t>email</w:t>
      </w:r>
      <w:proofErr w:type="gramEnd"/>
      <w:r w:rsidRPr="00AA2A63">
        <w:rPr>
          <w:sz w:val="32"/>
          <w:szCs w:val="32"/>
        </w:rPr>
        <w:t xml:space="preserve">: Formulated as </w:t>
      </w:r>
      <w:proofErr w:type="spellStart"/>
      <w:r w:rsidRPr="00AA2A63">
        <w:rPr>
          <w:sz w:val="32"/>
          <w:szCs w:val="32"/>
        </w:rPr>
        <w:t>firstName.lastName@department.companySuffix</w:t>
      </w:r>
      <w:proofErr w:type="spellEnd"/>
      <w:r w:rsidRPr="00AA2A63">
        <w:rPr>
          <w:sz w:val="32"/>
          <w:szCs w:val="32"/>
        </w:rPr>
        <w:t>.</w:t>
      </w:r>
    </w:p>
    <w:p w14:paraId="0F79BD3A" w14:textId="77777777" w:rsidR="00AA2A63" w:rsidRPr="00AA2A63" w:rsidRDefault="00AA2A63" w:rsidP="00AA2A63">
      <w:pPr>
        <w:rPr>
          <w:sz w:val="32"/>
          <w:szCs w:val="32"/>
        </w:rPr>
      </w:pPr>
      <w:proofErr w:type="spellStart"/>
      <w:proofErr w:type="gramStart"/>
      <w:r w:rsidRPr="00AA2A63">
        <w:rPr>
          <w:sz w:val="32"/>
          <w:szCs w:val="32"/>
        </w:rPr>
        <w:t>mailboxCapacity</w:t>
      </w:r>
      <w:proofErr w:type="spellEnd"/>
      <w:proofErr w:type="gramEnd"/>
      <w:r w:rsidRPr="00AA2A63">
        <w:rPr>
          <w:sz w:val="32"/>
          <w:szCs w:val="32"/>
        </w:rPr>
        <w:t>: Defaults to 500 MB but can be adjusted.</w:t>
      </w:r>
    </w:p>
    <w:p w14:paraId="4C5D150A" w14:textId="77777777" w:rsidR="00AA2A63" w:rsidRPr="00AA2A63" w:rsidRDefault="00AA2A63" w:rsidP="00AA2A63">
      <w:pPr>
        <w:rPr>
          <w:sz w:val="32"/>
          <w:szCs w:val="32"/>
        </w:rPr>
      </w:pPr>
      <w:proofErr w:type="spellStart"/>
      <w:proofErr w:type="gramStart"/>
      <w:r w:rsidRPr="00AA2A63">
        <w:rPr>
          <w:sz w:val="32"/>
          <w:szCs w:val="32"/>
        </w:rPr>
        <w:t>alternateemail</w:t>
      </w:r>
      <w:proofErr w:type="spellEnd"/>
      <w:proofErr w:type="gramEnd"/>
      <w:r w:rsidRPr="00AA2A63">
        <w:rPr>
          <w:sz w:val="32"/>
          <w:szCs w:val="32"/>
        </w:rPr>
        <w:t>: Optional secondary email address.</w:t>
      </w:r>
    </w:p>
    <w:p w14:paraId="41E8E2F6" w14:textId="29FCF89A" w:rsidR="00AA2A63" w:rsidRPr="00AA2A63" w:rsidRDefault="00AA2A63" w:rsidP="00AA2A63">
      <w:pPr>
        <w:rPr>
          <w:sz w:val="32"/>
          <w:szCs w:val="32"/>
        </w:rPr>
      </w:pPr>
      <w:proofErr w:type="spellStart"/>
      <w:proofErr w:type="gramStart"/>
      <w:r w:rsidRPr="00AA2A63">
        <w:rPr>
          <w:sz w:val="32"/>
          <w:szCs w:val="32"/>
        </w:rPr>
        <w:t>companySuffix</w:t>
      </w:r>
      <w:proofErr w:type="spellEnd"/>
      <w:proofErr w:type="gramEnd"/>
      <w:r w:rsidRPr="00AA2A63">
        <w:rPr>
          <w:sz w:val="32"/>
          <w:szCs w:val="32"/>
        </w:rPr>
        <w:t>: A predefined email domain (lpuemail.com).</w:t>
      </w:r>
    </w:p>
    <w:p w14:paraId="68558D57" w14:textId="3BFDCA57" w:rsidR="00AA2A63" w:rsidRDefault="00AA2A63" w:rsidP="00AA2A63">
      <w:pPr>
        <w:rPr>
          <w:sz w:val="28"/>
        </w:rPr>
      </w:pPr>
      <w:r w:rsidRPr="00AA2A63">
        <w:rPr>
          <w:sz w:val="28"/>
        </w:rPr>
        <w:t xml:space="preserve">    </w:t>
      </w:r>
    </w:p>
    <w:p w14:paraId="46C2C1BE" w14:textId="77777777" w:rsidR="003A5B33" w:rsidRDefault="003A5B33" w:rsidP="00AA2A63">
      <w:pPr>
        <w:rPr>
          <w:sz w:val="28"/>
        </w:rPr>
      </w:pPr>
    </w:p>
    <w:p w14:paraId="4458E0C8" w14:textId="77777777" w:rsidR="003A5B33" w:rsidRPr="003A5B33" w:rsidRDefault="003A5B33" w:rsidP="003A5B33">
      <w:pPr>
        <w:rPr>
          <w:sz w:val="32"/>
          <w:szCs w:val="32"/>
        </w:rPr>
      </w:pPr>
      <w:r w:rsidRPr="003A5B33">
        <w:rPr>
          <w:sz w:val="32"/>
          <w:szCs w:val="32"/>
        </w:rPr>
        <w:t>Advantages:</w:t>
      </w:r>
    </w:p>
    <w:p w14:paraId="20B43F03" w14:textId="77777777" w:rsidR="003A5B33" w:rsidRPr="003A5B33" w:rsidRDefault="003A5B33" w:rsidP="003A5B33">
      <w:pPr>
        <w:rPr>
          <w:sz w:val="32"/>
          <w:szCs w:val="32"/>
        </w:rPr>
      </w:pPr>
    </w:p>
    <w:p w14:paraId="3DE20E36" w14:textId="77777777" w:rsidR="003A5B33" w:rsidRPr="003A5B33" w:rsidRDefault="003A5B33" w:rsidP="003A5B33">
      <w:pPr>
        <w:rPr>
          <w:sz w:val="32"/>
          <w:szCs w:val="32"/>
        </w:rPr>
      </w:pPr>
      <w:r w:rsidRPr="003A5B33">
        <w:rPr>
          <w:sz w:val="32"/>
          <w:szCs w:val="32"/>
        </w:rPr>
        <w:t>Enhanced Security: The system guarantees strong security for email management by automating the creation of passwords and limiting access through encapsulation.</w:t>
      </w:r>
    </w:p>
    <w:p w14:paraId="24480955" w14:textId="77777777" w:rsidR="003A5B33" w:rsidRPr="003A5B33" w:rsidRDefault="003A5B33" w:rsidP="003A5B33">
      <w:pPr>
        <w:rPr>
          <w:sz w:val="32"/>
          <w:szCs w:val="32"/>
        </w:rPr>
      </w:pPr>
      <w:r w:rsidRPr="003A5B33">
        <w:rPr>
          <w:sz w:val="32"/>
          <w:szCs w:val="32"/>
        </w:rPr>
        <w:t>Enhanced Efficiency: Saves time and minimizes errors by streamlining the creation and management of email accounts.</w:t>
      </w:r>
    </w:p>
    <w:p w14:paraId="7A9AC1F0" w14:textId="77777777" w:rsidR="003A5B33" w:rsidRPr="003A5B33" w:rsidRDefault="003A5B33" w:rsidP="003A5B33">
      <w:pPr>
        <w:rPr>
          <w:sz w:val="32"/>
          <w:szCs w:val="32"/>
        </w:rPr>
      </w:pPr>
    </w:p>
    <w:p w14:paraId="388F7B54" w14:textId="08FD9A95" w:rsidR="003A5B33" w:rsidRPr="003A5B33" w:rsidRDefault="003A5B33" w:rsidP="003A5B33">
      <w:pPr>
        <w:rPr>
          <w:sz w:val="32"/>
          <w:szCs w:val="32"/>
        </w:rPr>
      </w:pPr>
      <w:r w:rsidRPr="003A5B33">
        <w:rPr>
          <w:sz w:val="32"/>
          <w:szCs w:val="32"/>
        </w:rPr>
        <w:t xml:space="preserve">Scalability: </w:t>
      </w:r>
      <w:r>
        <w:rPr>
          <w:sz w:val="32"/>
          <w:szCs w:val="32"/>
        </w:rPr>
        <w:t xml:space="preserve">  </w:t>
      </w:r>
      <w:r w:rsidRPr="003A5B33">
        <w:rPr>
          <w:sz w:val="32"/>
          <w:szCs w:val="32"/>
        </w:rPr>
        <w:t>The capacity to easily modify the underlying code to accommodate expanding organizational needs.</w:t>
      </w:r>
    </w:p>
    <w:p w14:paraId="49ED69DA" w14:textId="77777777" w:rsidR="00173911" w:rsidRDefault="00173911">
      <w:pPr>
        <w:rPr>
          <w:sz w:val="28"/>
        </w:rPr>
      </w:pPr>
    </w:p>
    <w:p w14:paraId="3402B38D" w14:textId="0942BFE6" w:rsidR="00173911" w:rsidRDefault="003A5B33">
      <w:pPr>
        <w:rPr>
          <w:sz w:val="28"/>
        </w:rPr>
      </w:pPr>
      <w:r>
        <w:rPr>
          <w:sz w:val="28"/>
        </w:rPr>
        <w:t xml:space="preserve">  </w:t>
      </w:r>
    </w:p>
    <w:p w14:paraId="66AEFC84" w14:textId="77777777" w:rsidR="00173911" w:rsidRDefault="00173911">
      <w:pPr>
        <w:rPr>
          <w:sz w:val="28"/>
        </w:rPr>
      </w:pPr>
    </w:p>
    <w:p w14:paraId="621A3B0D" w14:textId="77777777" w:rsidR="00173911" w:rsidRDefault="00173911">
      <w:pPr>
        <w:rPr>
          <w:sz w:val="28"/>
        </w:rPr>
      </w:pPr>
    </w:p>
    <w:p w14:paraId="23585F88" w14:textId="77777777" w:rsidR="00173911" w:rsidRDefault="00173911">
      <w:pPr>
        <w:rPr>
          <w:sz w:val="28"/>
        </w:rPr>
      </w:pPr>
    </w:p>
    <w:p w14:paraId="105596E9" w14:textId="77777777" w:rsidR="00173911" w:rsidRDefault="00173911">
      <w:pPr>
        <w:rPr>
          <w:sz w:val="28"/>
        </w:rPr>
      </w:pPr>
    </w:p>
    <w:p w14:paraId="3E8B2C74" w14:textId="77777777" w:rsidR="00173911" w:rsidRDefault="00173911">
      <w:pPr>
        <w:rPr>
          <w:sz w:val="28"/>
        </w:rPr>
      </w:pPr>
    </w:p>
    <w:p w14:paraId="7C3546BD" w14:textId="77777777" w:rsidR="00173911" w:rsidRDefault="00173911">
      <w:pPr>
        <w:rPr>
          <w:sz w:val="28"/>
        </w:rPr>
      </w:pPr>
    </w:p>
    <w:p w14:paraId="22E7B061" w14:textId="77777777" w:rsidR="00173911" w:rsidRDefault="00173911">
      <w:pPr>
        <w:rPr>
          <w:sz w:val="28"/>
        </w:rPr>
      </w:pPr>
    </w:p>
    <w:p w14:paraId="2D664C7C" w14:textId="77777777" w:rsidR="00173911" w:rsidRDefault="00173911">
      <w:pPr>
        <w:rPr>
          <w:sz w:val="28"/>
        </w:rPr>
      </w:pPr>
    </w:p>
    <w:p w14:paraId="5CCAD774" w14:textId="77777777" w:rsidR="003A5B33" w:rsidRPr="003A5B33" w:rsidRDefault="003A5B33" w:rsidP="003A5B33">
      <w:pPr>
        <w:rPr>
          <w:sz w:val="28"/>
        </w:rPr>
      </w:pPr>
    </w:p>
    <w:p w14:paraId="6CB86EA8" w14:textId="77777777" w:rsidR="003A5B33" w:rsidRPr="003A5B33" w:rsidRDefault="003A5B33" w:rsidP="003A5B33">
      <w:pPr>
        <w:rPr>
          <w:sz w:val="32"/>
          <w:szCs w:val="32"/>
        </w:rPr>
      </w:pPr>
      <w:r w:rsidRPr="003A5B33">
        <w:rPr>
          <w:sz w:val="32"/>
          <w:szCs w:val="32"/>
        </w:rPr>
        <w:t>Problems and Their Fixes:</w:t>
      </w:r>
    </w:p>
    <w:p w14:paraId="7A7A03FC" w14:textId="77777777" w:rsidR="003A5B33" w:rsidRPr="003A5B33" w:rsidRDefault="003A5B33" w:rsidP="003A5B33">
      <w:pPr>
        <w:rPr>
          <w:sz w:val="32"/>
          <w:szCs w:val="32"/>
        </w:rPr>
      </w:pPr>
    </w:p>
    <w:p w14:paraId="161F88E3" w14:textId="6F43CF5F" w:rsidR="00E1759C" w:rsidRDefault="003A5B33" w:rsidP="00072A45">
      <w:pPr>
        <w:rPr>
          <w:noProof/>
        </w:rPr>
      </w:pPr>
      <w:r w:rsidRPr="003A5B33">
        <w:rPr>
          <w:sz w:val="32"/>
          <w:szCs w:val="32"/>
        </w:rPr>
        <w:t>User Input Error Handling: To handle erroneous or invalid user inputs gracefully, strong error han</w:t>
      </w:r>
      <w:r w:rsidR="00072A45">
        <w:rPr>
          <w:sz w:val="32"/>
          <w:szCs w:val="32"/>
        </w:rPr>
        <w:t>d</w:t>
      </w:r>
      <w:r w:rsidR="009721C7">
        <w:rPr>
          <w:sz w:val="32"/>
          <w:szCs w:val="32"/>
        </w:rPr>
        <w:t xml:space="preserve">ling systems were put in </w:t>
      </w:r>
      <w:bookmarkStart w:id="3" w:name="_GoBack"/>
      <w:bookmarkEnd w:id="3"/>
      <w:r w:rsidRPr="003A5B33">
        <w:rPr>
          <w:sz w:val="32"/>
          <w:szCs w:val="32"/>
        </w:rPr>
        <w:t>Integration with Current Systems: The system's adaptable architecture makes it simple to integrate with current IT systems.</w:t>
      </w:r>
      <w:r w:rsidR="00072A45" w:rsidRPr="00072A45">
        <w:rPr>
          <w:noProof/>
        </w:rPr>
        <w:t xml:space="preserve"> </w:t>
      </w:r>
    </w:p>
    <w:p w14:paraId="07D0B9FC" w14:textId="77777777" w:rsidR="00E1759C" w:rsidRDefault="00E1759C" w:rsidP="00072A45">
      <w:pPr>
        <w:rPr>
          <w:noProof/>
        </w:rPr>
      </w:pPr>
    </w:p>
    <w:p w14:paraId="6D7BBCA7" w14:textId="77777777" w:rsidR="00E1759C" w:rsidRDefault="00E1759C" w:rsidP="00072A45">
      <w:pPr>
        <w:rPr>
          <w:noProof/>
        </w:rPr>
      </w:pPr>
    </w:p>
    <w:p w14:paraId="3F015724" w14:textId="051BD4BC" w:rsidR="00E1759C" w:rsidRPr="00E1759C" w:rsidRDefault="00E1759C" w:rsidP="00072A45">
      <w:pPr>
        <w:rPr>
          <w:b/>
          <w:noProof/>
          <w:sz w:val="32"/>
          <w:szCs w:val="32"/>
        </w:rPr>
      </w:pPr>
      <w:r w:rsidRPr="00E1759C">
        <w:rPr>
          <w:b/>
          <w:noProof/>
          <w:sz w:val="32"/>
          <w:szCs w:val="32"/>
        </w:rPr>
        <w:t>Code:</w:t>
      </w:r>
    </w:p>
    <w:p w14:paraId="3178DF50" w14:textId="77777777" w:rsidR="00E1759C" w:rsidRDefault="00E1759C" w:rsidP="00072A45">
      <w:pPr>
        <w:rPr>
          <w:noProof/>
        </w:rPr>
      </w:pPr>
    </w:p>
    <w:p w14:paraId="141079EB" w14:textId="52D31B72" w:rsidR="00072A45" w:rsidRPr="00072A45" w:rsidRDefault="00072A45" w:rsidP="00072A45">
      <w:pPr>
        <w:rPr>
          <w:sz w:val="32"/>
          <w:szCs w:val="32"/>
        </w:rPr>
      </w:pPr>
      <w:r>
        <w:rPr>
          <w:noProof/>
        </w:rPr>
        <w:drawing>
          <wp:inline distT="0" distB="0" distL="0" distR="0" wp14:anchorId="5721E205" wp14:editId="7089E1A8">
            <wp:extent cx="6129867" cy="6536267"/>
            <wp:effectExtent l="0" t="0" r="4445" b="0"/>
            <wp:docPr id="2" name="Picture 2" descr="C:\Users\hp\AppData\Local\Packages\Microsoft.Windows.Photos_8wekyb3d8bbwe\TempState\ShareServiceTempFolder\Screenshot (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Microsoft.Windows.Photos_8wekyb3d8bbwe\TempState\ShareServiceTempFolder\Screenshot (11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9968" cy="6536375"/>
                    </a:xfrm>
                    <a:prstGeom prst="rect">
                      <a:avLst/>
                    </a:prstGeom>
                    <a:noFill/>
                    <a:ln>
                      <a:noFill/>
                    </a:ln>
                  </pic:spPr>
                </pic:pic>
              </a:graphicData>
            </a:graphic>
          </wp:inline>
        </w:drawing>
      </w:r>
    </w:p>
    <w:p w14:paraId="48910351" w14:textId="00D4C666" w:rsidR="00173911" w:rsidRDefault="00173911" w:rsidP="003A5B33">
      <w:pPr>
        <w:rPr>
          <w:sz w:val="32"/>
          <w:szCs w:val="32"/>
        </w:rPr>
      </w:pPr>
    </w:p>
    <w:p w14:paraId="44AE5C42" w14:textId="77777777" w:rsidR="003A5B33" w:rsidRDefault="003A5B33" w:rsidP="003A5B33">
      <w:pPr>
        <w:rPr>
          <w:sz w:val="32"/>
          <w:szCs w:val="32"/>
        </w:rPr>
      </w:pPr>
    </w:p>
    <w:p w14:paraId="70161AE7" w14:textId="77777777" w:rsidR="003A5B33" w:rsidRDefault="003A5B33" w:rsidP="003A5B33">
      <w:pPr>
        <w:rPr>
          <w:sz w:val="32"/>
          <w:szCs w:val="32"/>
        </w:rPr>
      </w:pPr>
    </w:p>
    <w:p w14:paraId="1B130256" w14:textId="07F8E903" w:rsidR="003A5B33" w:rsidRPr="003A5B33" w:rsidRDefault="00072A45" w:rsidP="003A5B33">
      <w:pPr>
        <w:rPr>
          <w:sz w:val="32"/>
          <w:szCs w:val="32"/>
        </w:rPr>
      </w:pPr>
      <w:r>
        <w:rPr>
          <w:noProof/>
        </w:rPr>
        <w:drawing>
          <wp:inline distT="0" distB="0" distL="0" distR="0" wp14:anchorId="730FD54E" wp14:editId="6CBB594C">
            <wp:extent cx="6358466" cy="7145867"/>
            <wp:effectExtent l="0" t="0" r="4445" b="0"/>
            <wp:docPr id="3" name="Picture 3" descr="C:\Users\hp\AppData\Local\Packages\Microsoft.Windows.Photos_8wekyb3d8bbwe\TempState\ShareServiceTempFolder\Screenshot (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Microsoft.Windows.Photos_8wekyb3d8bbwe\TempState\ShareServiceTempFolder\Screenshot (11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622" cy="7146042"/>
                    </a:xfrm>
                    <a:prstGeom prst="rect">
                      <a:avLst/>
                    </a:prstGeom>
                    <a:noFill/>
                    <a:ln>
                      <a:noFill/>
                    </a:ln>
                  </pic:spPr>
                </pic:pic>
              </a:graphicData>
            </a:graphic>
          </wp:inline>
        </w:drawing>
      </w:r>
    </w:p>
    <w:p w14:paraId="2CE4A110" w14:textId="0B611293" w:rsidR="00072A45" w:rsidRDefault="00072A45" w:rsidP="00072A45">
      <w:pPr>
        <w:pStyle w:val="NormalWeb"/>
      </w:pPr>
    </w:p>
    <w:p w14:paraId="7E392532" w14:textId="77777777" w:rsidR="00173911" w:rsidRDefault="00173911">
      <w:pPr>
        <w:rPr>
          <w:sz w:val="28"/>
        </w:rPr>
      </w:pPr>
    </w:p>
    <w:p w14:paraId="7154E925" w14:textId="77777777" w:rsidR="00173911" w:rsidRDefault="00173911">
      <w:pPr>
        <w:spacing w:before="4"/>
        <w:rPr>
          <w:sz w:val="23"/>
        </w:rPr>
      </w:pPr>
    </w:p>
    <w:p w14:paraId="328A8ED4" w14:textId="58CE8273" w:rsidR="00173911" w:rsidRDefault="00173911" w:rsidP="00072A45">
      <w:pPr>
        <w:spacing w:before="1"/>
        <w:ind w:right="1943"/>
        <w:jc w:val="center"/>
        <w:rPr>
          <w:sz w:val="26"/>
        </w:rPr>
        <w:sectPr w:rsidR="00173911">
          <w:pgSz w:w="12240" w:h="15840"/>
          <w:pgMar w:top="1500" w:right="620" w:bottom="280" w:left="1560" w:header="720" w:footer="720" w:gutter="0"/>
          <w:cols w:space="720"/>
        </w:sectPr>
      </w:pPr>
    </w:p>
    <w:p w14:paraId="05FA28E8" w14:textId="75E28704" w:rsidR="0070247D" w:rsidRPr="00E1759C" w:rsidRDefault="00072A45" w:rsidP="00E1759C">
      <w:pPr>
        <w:pStyle w:val="NormalWeb"/>
      </w:pPr>
      <w:r>
        <w:rPr>
          <w:noProof/>
        </w:rPr>
        <w:lastRenderedPageBreak/>
        <w:drawing>
          <wp:inline distT="0" distB="0" distL="0" distR="0" wp14:anchorId="79E2CBEE" wp14:editId="08B1A7F3">
            <wp:extent cx="6121187" cy="3937000"/>
            <wp:effectExtent l="0" t="0" r="0" b="6350"/>
            <wp:docPr id="4" name="Picture 4" descr="C:\Users\hp\AppData\Local\Packages\Microsoft.Windows.Photos_8wekyb3d8bbwe\TempState\ShareServiceTempFolder\Screenshot (1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Microsoft.Windows.Photos_8wekyb3d8bbwe\TempState\ShareServiceTempFolder\Screenshot (11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363" cy="3937113"/>
                    </a:xfrm>
                    <a:prstGeom prst="rect">
                      <a:avLst/>
                    </a:prstGeom>
                    <a:noFill/>
                    <a:ln>
                      <a:noFill/>
                    </a:ln>
                  </pic:spPr>
                </pic:pic>
              </a:graphicData>
            </a:graphic>
          </wp:inline>
        </w:drawing>
      </w:r>
    </w:p>
    <w:p w14:paraId="5B0D6709" w14:textId="77777777" w:rsidR="00173911" w:rsidRDefault="00173911">
      <w:pPr>
        <w:rPr>
          <w:b/>
          <w:sz w:val="20"/>
        </w:rPr>
      </w:pPr>
    </w:p>
    <w:p w14:paraId="2C36BCAE" w14:textId="77777777" w:rsidR="00173911" w:rsidRDefault="00173911">
      <w:pPr>
        <w:spacing w:before="9"/>
        <w:rPr>
          <w:b/>
        </w:rPr>
      </w:pPr>
    </w:p>
    <w:p w14:paraId="690C4898" w14:textId="4507C5AA" w:rsidR="00173911" w:rsidRDefault="00072A45" w:rsidP="00E1759C">
      <w:pPr>
        <w:pStyle w:val="NormalWeb"/>
        <w:sectPr w:rsidR="00173911">
          <w:pgSz w:w="12240" w:h="15840"/>
          <w:pgMar w:top="1500" w:right="620" w:bottom="280" w:left="1560" w:header="720" w:footer="720" w:gutter="0"/>
          <w:cols w:space="720"/>
        </w:sectPr>
      </w:pPr>
      <w:r>
        <w:rPr>
          <w:noProof/>
        </w:rPr>
        <w:drawing>
          <wp:inline distT="0" distB="0" distL="0" distR="0" wp14:anchorId="3865222D" wp14:editId="0EB02246">
            <wp:extent cx="5985848" cy="3556000"/>
            <wp:effectExtent l="0" t="0" r="0" b="6350"/>
            <wp:docPr id="6" name="Picture 6" descr="C:\Users\hp\AppData\Local\Packages\Microsoft.Windows.Photos_8wekyb3d8bbwe\TempState\ShareServiceTempFolder\Screenshot (1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Microsoft.Windows.Photos_8wekyb3d8bbwe\TempState\ShareServiceTempFolder\Screenshot (11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6145" cy="3556176"/>
                    </a:xfrm>
                    <a:prstGeom prst="rect">
                      <a:avLst/>
                    </a:prstGeom>
                    <a:noFill/>
                    <a:ln>
                      <a:noFill/>
                    </a:ln>
                  </pic:spPr>
                </pic:pic>
              </a:graphicData>
            </a:graphic>
          </wp:inline>
        </w:drawing>
      </w:r>
    </w:p>
    <w:p w14:paraId="10A2DC37" w14:textId="4C71B623" w:rsidR="00E1759C" w:rsidRPr="00E1759C" w:rsidRDefault="00E1759C">
      <w:pPr>
        <w:rPr>
          <w:b/>
          <w:sz w:val="32"/>
          <w:szCs w:val="32"/>
        </w:rPr>
      </w:pPr>
      <w:r w:rsidRPr="00E1759C">
        <w:rPr>
          <w:b/>
          <w:sz w:val="32"/>
          <w:szCs w:val="32"/>
        </w:rPr>
        <w:lastRenderedPageBreak/>
        <w:t>Output:</w:t>
      </w:r>
    </w:p>
    <w:p w14:paraId="05B00ABF" w14:textId="5CF55465" w:rsidR="00173911" w:rsidRDefault="00E1759C">
      <w:pPr>
        <w:spacing w:before="6"/>
        <w:rPr>
          <w:sz w:val="70"/>
        </w:rPr>
      </w:pPr>
      <w:r>
        <w:rPr>
          <w:noProof/>
        </w:rPr>
        <w:drawing>
          <wp:inline distT="0" distB="0" distL="0" distR="0" wp14:anchorId="4AB389E5" wp14:editId="64BE02E9">
            <wp:extent cx="4275667" cy="2827867"/>
            <wp:effectExtent l="0" t="0" r="0" b="0"/>
            <wp:docPr id="7" name="Picture 7" descr="C:\Users\hp\AppData\Local\Packages\Microsoft.Windows.Photos_8wekyb3d8bbwe\TempState\ShareServiceTempFolder\Screenshot (1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Microsoft.Windows.Photos_8wekyb3d8bbwe\TempState\ShareServiceTempFolder\Screenshot (11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960" cy="2828061"/>
                    </a:xfrm>
                    <a:prstGeom prst="rect">
                      <a:avLst/>
                    </a:prstGeom>
                    <a:noFill/>
                    <a:ln>
                      <a:noFill/>
                    </a:ln>
                  </pic:spPr>
                </pic:pic>
              </a:graphicData>
            </a:graphic>
          </wp:inline>
        </w:drawing>
      </w:r>
    </w:p>
    <w:p w14:paraId="3216DDDC" w14:textId="34526B3B" w:rsidR="007B7EC5" w:rsidRPr="007B7EC5" w:rsidRDefault="007B7EC5" w:rsidP="007B7EC5">
      <w:pPr>
        <w:spacing w:before="1"/>
        <w:ind w:right="945"/>
        <w:rPr>
          <w:b/>
          <w:bCs/>
          <w:sz w:val="44"/>
        </w:rPr>
      </w:pPr>
    </w:p>
    <w:p w14:paraId="15C1EA65" w14:textId="3BF0C032" w:rsidR="00E76CAE" w:rsidRPr="0039379B" w:rsidRDefault="00E1759C" w:rsidP="00E76CAE">
      <w:pPr>
        <w:spacing w:before="1"/>
        <w:ind w:right="945"/>
        <w:rPr>
          <w:b/>
          <w:bCs/>
          <w:sz w:val="44"/>
        </w:rPr>
      </w:pPr>
      <w:r>
        <w:rPr>
          <w:noProof/>
        </w:rPr>
        <w:drawing>
          <wp:inline distT="0" distB="0" distL="0" distR="0" wp14:anchorId="1E0A1F59" wp14:editId="0561635D">
            <wp:extent cx="4047066" cy="2514600"/>
            <wp:effectExtent l="0" t="0" r="0" b="0"/>
            <wp:docPr id="8" name="Picture 8" descr="C:\Users\hp\AppData\Local\Packages\Microsoft.Windows.Photos_8wekyb3d8bbwe\TempState\ShareServiceTempFolder\Screenshot (1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Microsoft.Windows.Photos_8wekyb3d8bbwe\TempState\ShareServiceTempFolder\Screenshot (11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7354" cy="2514779"/>
                    </a:xfrm>
                    <a:prstGeom prst="rect">
                      <a:avLst/>
                    </a:prstGeom>
                    <a:noFill/>
                    <a:ln>
                      <a:noFill/>
                    </a:ln>
                  </pic:spPr>
                </pic:pic>
              </a:graphicData>
            </a:graphic>
          </wp:inline>
        </w:drawing>
      </w:r>
    </w:p>
    <w:p w14:paraId="66A7BA92" w14:textId="0E673DB0" w:rsidR="00E1759C" w:rsidRDefault="00E1759C" w:rsidP="00E1759C">
      <w:pPr>
        <w:pStyle w:val="NormalWeb"/>
      </w:pPr>
    </w:p>
    <w:p w14:paraId="7D4A72BC" w14:textId="672A2F7D" w:rsidR="00173911" w:rsidRPr="00A80688" w:rsidRDefault="00E1759C">
      <w:pPr>
        <w:rPr>
          <w:b/>
          <w:sz w:val="36"/>
          <w:szCs w:val="36"/>
        </w:rPr>
      </w:pPr>
      <w:r w:rsidRPr="00A80688">
        <w:rPr>
          <w:b/>
          <w:sz w:val="36"/>
          <w:szCs w:val="36"/>
        </w:rPr>
        <w:t>Conclusion:</w:t>
      </w:r>
    </w:p>
    <w:p w14:paraId="2C20856B" w14:textId="7CE336C3" w:rsidR="00173911" w:rsidRPr="00A80688" w:rsidRDefault="00E1759C">
      <w:pPr>
        <w:spacing w:before="10"/>
        <w:rPr>
          <w:sz w:val="36"/>
          <w:szCs w:val="36"/>
        </w:rPr>
      </w:pPr>
      <w:r w:rsidRPr="00A80688">
        <w:rPr>
          <w:sz w:val="36"/>
          <w:szCs w:val="36"/>
        </w:rPr>
        <w:t>The Email management system is a major advancement in organizational communication technologies. It provides an effective, safe, and user-friendly email management solution by combining essential features into a single, manageable class.</w:t>
      </w:r>
    </w:p>
    <w:p w14:paraId="3F326DEF" w14:textId="77777777" w:rsidR="0039379B" w:rsidRDefault="0039379B" w:rsidP="0039379B">
      <w:pPr>
        <w:pStyle w:val="BodyText"/>
        <w:spacing w:before="8"/>
        <w:rPr>
          <w:rFonts w:ascii="Leelawadee UI"/>
          <w:bCs/>
          <w:sz w:val="24"/>
          <w:szCs w:val="24"/>
        </w:rPr>
      </w:pPr>
    </w:p>
    <w:p w14:paraId="6200D857" w14:textId="77777777" w:rsidR="0039379B" w:rsidRDefault="0039379B" w:rsidP="0039379B">
      <w:pPr>
        <w:pStyle w:val="BodyText"/>
        <w:spacing w:before="8"/>
        <w:rPr>
          <w:rFonts w:ascii="Leelawadee UI"/>
          <w:bCs/>
          <w:sz w:val="24"/>
          <w:szCs w:val="24"/>
        </w:rPr>
      </w:pPr>
    </w:p>
    <w:p w14:paraId="77229BC3" w14:textId="4180D0A3" w:rsidR="0039379B" w:rsidRDefault="0039379B" w:rsidP="0039379B">
      <w:pPr>
        <w:pStyle w:val="BodyText"/>
        <w:spacing w:before="8"/>
        <w:rPr>
          <w:rFonts w:ascii="Leelawadee UI"/>
          <w:bCs/>
          <w:sz w:val="24"/>
          <w:szCs w:val="24"/>
        </w:rPr>
      </w:pPr>
    </w:p>
    <w:p w14:paraId="5E84441A" w14:textId="7D81E3D9" w:rsidR="00E1759C" w:rsidRDefault="0039379B" w:rsidP="00E1759C">
      <w:pPr>
        <w:pStyle w:val="NormalWeb"/>
      </w:pPr>
      <w:r w:rsidRPr="0039379B">
        <w:rPr>
          <w:b/>
          <w:bCs/>
          <w:sz w:val="44"/>
          <w:szCs w:val="44"/>
        </w:rPr>
        <w:t xml:space="preserve"> </w:t>
      </w:r>
    </w:p>
    <w:p w14:paraId="12F48CBB" w14:textId="04D916DD" w:rsidR="0039379B" w:rsidRPr="0039379B" w:rsidRDefault="0039379B" w:rsidP="0039379B">
      <w:pPr>
        <w:pStyle w:val="TOC2"/>
        <w:tabs>
          <w:tab w:val="left" w:pos="985"/>
          <w:tab w:val="right" w:leader="dot" w:pos="8480"/>
        </w:tabs>
        <w:rPr>
          <w:b/>
          <w:bCs/>
          <w:sz w:val="44"/>
          <w:szCs w:val="44"/>
        </w:rPr>
      </w:pPr>
    </w:p>
    <w:p w14:paraId="7975DFBD" w14:textId="77777777" w:rsidR="0039379B" w:rsidRDefault="0039379B" w:rsidP="0039379B">
      <w:pPr>
        <w:pStyle w:val="BodyText"/>
        <w:spacing w:before="8"/>
        <w:jc w:val="center"/>
        <w:rPr>
          <w:rFonts w:ascii="Leelawadee UI"/>
          <w:b/>
          <w:sz w:val="44"/>
          <w:szCs w:val="44"/>
        </w:rPr>
      </w:pPr>
    </w:p>
    <w:p w14:paraId="351AFAF7" w14:textId="77777777" w:rsidR="0039379B" w:rsidRDefault="0039379B" w:rsidP="0039379B">
      <w:pPr>
        <w:pStyle w:val="BodyText"/>
        <w:spacing w:before="8"/>
        <w:jc w:val="center"/>
        <w:rPr>
          <w:rFonts w:ascii="Leelawadee UI"/>
          <w:b/>
          <w:sz w:val="44"/>
          <w:szCs w:val="44"/>
        </w:rPr>
      </w:pPr>
    </w:p>
    <w:p w14:paraId="3F6807BF" w14:textId="77302852" w:rsidR="0039379B" w:rsidRPr="0039379B" w:rsidRDefault="0039379B" w:rsidP="0039379B">
      <w:pPr>
        <w:pStyle w:val="BodyText"/>
        <w:spacing w:before="8"/>
        <w:rPr>
          <w:rFonts w:ascii="Leelawadee UI"/>
          <w:bCs/>
          <w:sz w:val="24"/>
          <w:szCs w:val="24"/>
        </w:rPr>
      </w:pPr>
    </w:p>
    <w:sectPr w:rsidR="0039379B" w:rsidRPr="0039379B">
      <w:pgSz w:w="12240" w:h="15840"/>
      <w:pgMar w:top="1500" w:right="620" w:bottom="280" w:left="15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B1C25" w14:textId="77777777" w:rsidR="00B868F5" w:rsidRDefault="00B868F5">
      <w:r>
        <w:separator/>
      </w:r>
    </w:p>
  </w:endnote>
  <w:endnote w:type="continuationSeparator" w:id="0">
    <w:p w14:paraId="225885FC" w14:textId="77777777" w:rsidR="00B868F5" w:rsidRDefault="00B86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Nunito">
    <w:altName w:val="Times New Roman"/>
    <w:panose1 w:val="00000000000000000000"/>
    <w:charset w:val="00"/>
    <w:family w:val="roman"/>
    <w:notTrueType/>
    <w:pitch w:val="default"/>
  </w:font>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D3C25" w14:textId="77777777" w:rsidR="00B868F5" w:rsidRDefault="00B868F5">
      <w:r>
        <w:separator/>
      </w:r>
    </w:p>
  </w:footnote>
  <w:footnote w:type="continuationSeparator" w:id="0">
    <w:p w14:paraId="2FA4225D" w14:textId="77777777" w:rsidR="00B868F5" w:rsidRDefault="00B868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start w:val="1"/>
      <w:numFmt w:val="decimal"/>
      <w:lvlText w:val="%1."/>
      <w:lvlJc w:val="left"/>
      <w:pPr>
        <w:ind w:left="446" w:hanging="288"/>
      </w:pPr>
      <w:rPr>
        <w:rFonts w:ascii="Cambria" w:eastAsia="Cambria" w:hAnsi="Cambria" w:cs="Cambria" w:hint="default"/>
        <w:b/>
        <w:bCs/>
        <w:color w:val="202020"/>
        <w:spacing w:val="-2"/>
        <w:w w:val="99"/>
        <w:sz w:val="28"/>
        <w:szCs w:val="28"/>
        <w:lang w:val="en-US" w:eastAsia="en-US" w:bidi="ar-SA"/>
      </w:rPr>
    </w:lvl>
    <w:lvl w:ilvl="1">
      <w:numFmt w:val="bullet"/>
      <w:lvlText w:val="•"/>
      <w:lvlJc w:val="left"/>
      <w:pPr>
        <w:ind w:left="1402" w:hanging="288"/>
      </w:pPr>
      <w:rPr>
        <w:rFonts w:hint="default"/>
        <w:lang w:val="en-US" w:eastAsia="en-US" w:bidi="ar-SA"/>
      </w:rPr>
    </w:lvl>
    <w:lvl w:ilvl="2">
      <w:numFmt w:val="bullet"/>
      <w:lvlText w:val="•"/>
      <w:lvlJc w:val="left"/>
      <w:pPr>
        <w:ind w:left="2364" w:hanging="288"/>
      </w:pPr>
      <w:rPr>
        <w:rFonts w:hint="default"/>
        <w:lang w:val="en-US" w:eastAsia="en-US" w:bidi="ar-SA"/>
      </w:rPr>
    </w:lvl>
    <w:lvl w:ilvl="3">
      <w:numFmt w:val="bullet"/>
      <w:lvlText w:val="•"/>
      <w:lvlJc w:val="left"/>
      <w:pPr>
        <w:ind w:left="3326" w:hanging="288"/>
      </w:pPr>
      <w:rPr>
        <w:rFonts w:hint="default"/>
        <w:lang w:val="en-US" w:eastAsia="en-US" w:bidi="ar-SA"/>
      </w:rPr>
    </w:lvl>
    <w:lvl w:ilvl="4">
      <w:numFmt w:val="bullet"/>
      <w:lvlText w:val="•"/>
      <w:lvlJc w:val="left"/>
      <w:pPr>
        <w:ind w:left="4288" w:hanging="288"/>
      </w:pPr>
      <w:rPr>
        <w:rFonts w:hint="default"/>
        <w:lang w:val="en-US" w:eastAsia="en-US" w:bidi="ar-SA"/>
      </w:rPr>
    </w:lvl>
    <w:lvl w:ilvl="5">
      <w:numFmt w:val="bullet"/>
      <w:lvlText w:val="•"/>
      <w:lvlJc w:val="left"/>
      <w:pPr>
        <w:ind w:left="5250" w:hanging="288"/>
      </w:pPr>
      <w:rPr>
        <w:rFonts w:hint="default"/>
        <w:lang w:val="en-US" w:eastAsia="en-US" w:bidi="ar-SA"/>
      </w:rPr>
    </w:lvl>
    <w:lvl w:ilvl="6">
      <w:numFmt w:val="bullet"/>
      <w:lvlText w:val="•"/>
      <w:lvlJc w:val="left"/>
      <w:pPr>
        <w:ind w:left="6212" w:hanging="288"/>
      </w:pPr>
      <w:rPr>
        <w:rFonts w:hint="default"/>
        <w:lang w:val="en-US" w:eastAsia="en-US" w:bidi="ar-SA"/>
      </w:rPr>
    </w:lvl>
    <w:lvl w:ilvl="7">
      <w:numFmt w:val="bullet"/>
      <w:lvlText w:val="•"/>
      <w:lvlJc w:val="left"/>
      <w:pPr>
        <w:ind w:left="7174" w:hanging="288"/>
      </w:pPr>
      <w:rPr>
        <w:rFonts w:hint="default"/>
        <w:lang w:val="en-US" w:eastAsia="en-US" w:bidi="ar-SA"/>
      </w:rPr>
    </w:lvl>
    <w:lvl w:ilvl="8">
      <w:numFmt w:val="bullet"/>
      <w:lvlText w:val="•"/>
      <w:lvlJc w:val="left"/>
      <w:pPr>
        <w:ind w:left="8136" w:hanging="288"/>
      </w:pPr>
      <w:rPr>
        <w:rFonts w:hint="default"/>
        <w:lang w:val="en-US" w:eastAsia="en-US" w:bidi="ar-SA"/>
      </w:rPr>
    </w:lvl>
  </w:abstractNum>
  <w:abstractNum w:abstractNumId="1">
    <w:nsid w:val="BF205925"/>
    <w:multiLevelType w:val="multilevel"/>
    <w:tmpl w:val="BF205925"/>
    <w:lvl w:ilvl="0">
      <w:start w:val="1"/>
      <w:numFmt w:val="decimal"/>
      <w:lvlText w:val="%1."/>
      <w:lvlJc w:val="left"/>
      <w:pPr>
        <w:ind w:left="370" w:hanging="212"/>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348" w:hanging="212"/>
      </w:pPr>
      <w:rPr>
        <w:rFonts w:hint="default"/>
        <w:lang w:val="en-US" w:eastAsia="en-US" w:bidi="ar-SA"/>
      </w:rPr>
    </w:lvl>
    <w:lvl w:ilvl="2">
      <w:numFmt w:val="bullet"/>
      <w:lvlText w:val="•"/>
      <w:lvlJc w:val="left"/>
      <w:pPr>
        <w:ind w:left="2316" w:hanging="212"/>
      </w:pPr>
      <w:rPr>
        <w:rFonts w:hint="default"/>
        <w:lang w:val="en-US" w:eastAsia="en-US" w:bidi="ar-SA"/>
      </w:rPr>
    </w:lvl>
    <w:lvl w:ilvl="3">
      <w:numFmt w:val="bullet"/>
      <w:lvlText w:val="•"/>
      <w:lvlJc w:val="left"/>
      <w:pPr>
        <w:ind w:left="3284" w:hanging="212"/>
      </w:pPr>
      <w:rPr>
        <w:rFonts w:hint="default"/>
        <w:lang w:val="en-US" w:eastAsia="en-US" w:bidi="ar-SA"/>
      </w:rPr>
    </w:lvl>
    <w:lvl w:ilvl="4">
      <w:numFmt w:val="bullet"/>
      <w:lvlText w:val="•"/>
      <w:lvlJc w:val="left"/>
      <w:pPr>
        <w:ind w:left="4252" w:hanging="212"/>
      </w:pPr>
      <w:rPr>
        <w:rFonts w:hint="default"/>
        <w:lang w:val="en-US" w:eastAsia="en-US" w:bidi="ar-SA"/>
      </w:rPr>
    </w:lvl>
    <w:lvl w:ilvl="5">
      <w:numFmt w:val="bullet"/>
      <w:lvlText w:val="•"/>
      <w:lvlJc w:val="left"/>
      <w:pPr>
        <w:ind w:left="5220" w:hanging="212"/>
      </w:pPr>
      <w:rPr>
        <w:rFonts w:hint="default"/>
        <w:lang w:val="en-US" w:eastAsia="en-US" w:bidi="ar-SA"/>
      </w:rPr>
    </w:lvl>
    <w:lvl w:ilvl="6">
      <w:numFmt w:val="bullet"/>
      <w:lvlText w:val="•"/>
      <w:lvlJc w:val="left"/>
      <w:pPr>
        <w:ind w:left="6188" w:hanging="212"/>
      </w:pPr>
      <w:rPr>
        <w:rFonts w:hint="default"/>
        <w:lang w:val="en-US" w:eastAsia="en-US" w:bidi="ar-SA"/>
      </w:rPr>
    </w:lvl>
    <w:lvl w:ilvl="7">
      <w:numFmt w:val="bullet"/>
      <w:lvlText w:val="•"/>
      <w:lvlJc w:val="left"/>
      <w:pPr>
        <w:ind w:left="7156" w:hanging="212"/>
      </w:pPr>
      <w:rPr>
        <w:rFonts w:hint="default"/>
        <w:lang w:val="en-US" w:eastAsia="en-US" w:bidi="ar-SA"/>
      </w:rPr>
    </w:lvl>
    <w:lvl w:ilvl="8">
      <w:numFmt w:val="bullet"/>
      <w:lvlText w:val="•"/>
      <w:lvlJc w:val="left"/>
      <w:pPr>
        <w:ind w:left="8124" w:hanging="212"/>
      </w:pPr>
      <w:rPr>
        <w:rFonts w:hint="default"/>
        <w:lang w:val="en-US" w:eastAsia="en-US" w:bidi="ar-SA"/>
      </w:rPr>
    </w:lvl>
  </w:abstractNum>
  <w:abstractNum w:abstractNumId="2">
    <w:nsid w:val="0053208E"/>
    <w:multiLevelType w:val="multilevel"/>
    <w:tmpl w:val="0053208E"/>
    <w:lvl w:ilvl="0">
      <w:start w:val="1"/>
      <w:numFmt w:val="decimal"/>
      <w:lvlText w:val="%1."/>
      <w:lvlJc w:val="left"/>
      <w:pPr>
        <w:ind w:left="985" w:hanging="336"/>
      </w:pPr>
      <w:rPr>
        <w:rFonts w:hint="default"/>
        <w:w w:val="99"/>
        <w:lang w:val="en-US" w:eastAsia="en-US" w:bidi="ar-SA"/>
      </w:rPr>
    </w:lvl>
    <w:lvl w:ilvl="1">
      <w:numFmt w:val="bullet"/>
      <w:lvlText w:val="•"/>
      <w:lvlJc w:val="left"/>
      <w:pPr>
        <w:ind w:left="1888" w:hanging="336"/>
      </w:pPr>
      <w:rPr>
        <w:rFonts w:hint="default"/>
        <w:lang w:val="en-US" w:eastAsia="en-US" w:bidi="ar-SA"/>
      </w:rPr>
    </w:lvl>
    <w:lvl w:ilvl="2">
      <w:numFmt w:val="bullet"/>
      <w:lvlText w:val="•"/>
      <w:lvlJc w:val="left"/>
      <w:pPr>
        <w:ind w:left="2796" w:hanging="336"/>
      </w:pPr>
      <w:rPr>
        <w:rFonts w:hint="default"/>
        <w:lang w:val="en-US" w:eastAsia="en-US" w:bidi="ar-SA"/>
      </w:rPr>
    </w:lvl>
    <w:lvl w:ilvl="3">
      <w:numFmt w:val="bullet"/>
      <w:lvlText w:val="•"/>
      <w:lvlJc w:val="left"/>
      <w:pPr>
        <w:ind w:left="3704" w:hanging="336"/>
      </w:pPr>
      <w:rPr>
        <w:rFonts w:hint="default"/>
        <w:lang w:val="en-US" w:eastAsia="en-US" w:bidi="ar-SA"/>
      </w:rPr>
    </w:lvl>
    <w:lvl w:ilvl="4">
      <w:numFmt w:val="bullet"/>
      <w:lvlText w:val="•"/>
      <w:lvlJc w:val="left"/>
      <w:pPr>
        <w:ind w:left="4612" w:hanging="336"/>
      </w:pPr>
      <w:rPr>
        <w:rFonts w:hint="default"/>
        <w:lang w:val="en-US" w:eastAsia="en-US" w:bidi="ar-SA"/>
      </w:rPr>
    </w:lvl>
    <w:lvl w:ilvl="5">
      <w:numFmt w:val="bullet"/>
      <w:lvlText w:val="•"/>
      <w:lvlJc w:val="left"/>
      <w:pPr>
        <w:ind w:left="5520" w:hanging="336"/>
      </w:pPr>
      <w:rPr>
        <w:rFonts w:hint="default"/>
        <w:lang w:val="en-US" w:eastAsia="en-US" w:bidi="ar-SA"/>
      </w:rPr>
    </w:lvl>
    <w:lvl w:ilvl="6">
      <w:numFmt w:val="bullet"/>
      <w:lvlText w:val="•"/>
      <w:lvlJc w:val="left"/>
      <w:pPr>
        <w:ind w:left="6428" w:hanging="336"/>
      </w:pPr>
      <w:rPr>
        <w:rFonts w:hint="default"/>
        <w:lang w:val="en-US" w:eastAsia="en-US" w:bidi="ar-SA"/>
      </w:rPr>
    </w:lvl>
    <w:lvl w:ilvl="7">
      <w:numFmt w:val="bullet"/>
      <w:lvlText w:val="•"/>
      <w:lvlJc w:val="left"/>
      <w:pPr>
        <w:ind w:left="7336" w:hanging="336"/>
      </w:pPr>
      <w:rPr>
        <w:rFonts w:hint="default"/>
        <w:lang w:val="en-US" w:eastAsia="en-US" w:bidi="ar-SA"/>
      </w:rPr>
    </w:lvl>
    <w:lvl w:ilvl="8">
      <w:numFmt w:val="bullet"/>
      <w:lvlText w:val="•"/>
      <w:lvlJc w:val="left"/>
      <w:pPr>
        <w:ind w:left="8244" w:hanging="336"/>
      </w:pPr>
      <w:rPr>
        <w:rFonts w:hint="default"/>
        <w:lang w:val="en-US" w:eastAsia="en-US" w:bidi="ar-SA"/>
      </w:rPr>
    </w:lvl>
  </w:abstractNum>
  <w:abstractNum w:abstractNumId="3">
    <w:nsid w:val="021B0511"/>
    <w:multiLevelType w:val="hybridMultilevel"/>
    <w:tmpl w:val="3788E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8B7140"/>
    <w:multiLevelType w:val="hybridMultilevel"/>
    <w:tmpl w:val="1DA80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2319D2"/>
    <w:multiLevelType w:val="hybridMultilevel"/>
    <w:tmpl w:val="EF1A7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CE01E0"/>
    <w:multiLevelType w:val="multilevel"/>
    <w:tmpl w:val="0053208E"/>
    <w:lvl w:ilvl="0">
      <w:start w:val="1"/>
      <w:numFmt w:val="decimal"/>
      <w:lvlText w:val="%1."/>
      <w:lvlJc w:val="left"/>
      <w:pPr>
        <w:ind w:left="985" w:hanging="336"/>
      </w:pPr>
      <w:rPr>
        <w:rFonts w:hint="default"/>
        <w:w w:val="99"/>
        <w:lang w:val="en-US" w:eastAsia="en-US" w:bidi="ar-SA"/>
      </w:rPr>
    </w:lvl>
    <w:lvl w:ilvl="1">
      <w:numFmt w:val="bullet"/>
      <w:lvlText w:val="•"/>
      <w:lvlJc w:val="left"/>
      <w:pPr>
        <w:ind w:left="1888" w:hanging="336"/>
      </w:pPr>
      <w:rPr>
        <w:rFonts w:hint="default"/>
        <w:lang w:val="en-US" w:eastAsia="en-US" w:bidi="ar-SA"/>
      </w:rPr>
    </w:lvl>
    <w:lvl w:ilvl="2">
      <w:numFmt w:val="bullet"/>
      <w:lvlText w:val="•"/>
      <w:lvlJc w:val="left"/>
      <w:pPr>
        <w:ind w:left="2796" w:hanging="336"/>
      </w:pPr>
      <w:rPr>
        <w:rFonts w:hint="default"/>
        <w:lang w:val="en-US" w:eastAsia="en-US" w:bidi="ar-SA"/>
      </w:rPr>
    </w:lvl>
    <w:lvl w:ilvl="3">
      <w:numFmt w:val="bullet"/>
      <w:lvlText w:val="•"/>
      <w:lvlJc w:val="left"/>
      <w:pPr>
        <w:ind w:left="3704" w:hanging="336"/>
      </w:pPr>
      <w:rPr>
        <w:rFonts w:hint="default"/>
        <w:lang w:val="en-US" w:eastAsia="en-US" w:bidi="ar-SA"/>
      </w:rPr>
    </w:lvl>
    <w:lvl w:ilvl="4">
      <w:numFmt w:val="bullet"/>
      <w:lvlText w:val="•"/>
      <w:lvlJc w:val="left"/>
      <w:pPr>
        <w:ind w:left="4612" w:hanging="336"/>
      </w:pPr>
      <w:rPr>
        <w:rFonts w:hint="default"/>
        <w:lang w:val="en-US" w:eastAsia="en-US" w:bidi="ar-SA"/>
      </w:rPr>
    </w:lvl>
    <w:lvl w:ilvl="5">
      <w:numFmt w:val="bullet"/>
      <w:lvlText w:val="•"/>
      <w:lvlJc w:val="left"/>
      <w:pPr>
        <w:ind w:left="5520" w:hanging="336"/>
      </w:pPr>
      <w:rPr>
        <w:rFonts w:hint="default"/>
        <w:lang w:val="en-US" w:eastAsia="en-US" w:bidi="ar-SA"/>
      </w:rPr>
    </w:lvl>
    <w:lvl w:ilvl="6">
      <w:numFmt w:val="bullet"/>
      <w:lvlText w:val="•"/>
      <w:lvlJc w:val="left"/>
      <w:pPr>
        <w:ind w:left="6428" w:hanging="336"/>
      </w:pPr>
      <w:rPr>
        <w:rFonts w:hint="default"/>
        <w:lang w:val="en-US" w:eastAsia="en-US" w:bidi="ar-SA"/>
      </w:rPr>
    </w:lvl>
    <w:lvl w:ilvl="7">
      <w:numFmt w:val="bullet"/>
      <w:lvlText w:val="•"/>
      <w:lvlJc w:val="left"/>
      <w:pPr>
        <w:ind w:left="7336" w:hanging="336"/>
      </w:pPr>
      <w:rPr>
        <w:rFonts w:hint="default"/>
        <w:lang w:val="en-US" w:eastAsia="en-US" w:bidi="ar-SA"/>
      </w:rPr>
    </w:lvl>
    <w:lvl w:ilvl="8">
      <w:numFmt w:val="bullet"/>
      <w:lvlText w:val="•"/>
      <w:lvlJc w:val="left"/>
      <w:pPr>
        <w:ind w:left="8244" w:hanging="336"/>
      </w:pPr>
      <w:rPr>
        <w:rFonts w:hint="default"/>
        <w:lang w:val="en-US" w:eastAsia="en-US" w:bidi="ar-SA"/>
      </w:rPr>
    </w:lvl>
  </w:abstractNum>
  <w:abstractNum w:abstractNumId="7">
    <w:nsid w:val="59ADCABA"/>
    <w:multiLevelType w:val="multilevel"/>
    <w:tmpl w:val="59ADCABA"/>
    <w:lvl w:ilvl="0">
      <w:start w:val="1"/>
      <w:numFmt w:val="decimal"/>
      <w:lvlText w:val="%1."/>
      <w:lvlJc w:val="left"/>
      <w:pPr>
        <w:ind w:left="441" w:hanging="283"/>
      </w:pPr>
      <w:rPr>
        <w:rFonts w:ascii="Times New Roman" w:eastAsia="Times New Roman" w:hAnsi="Times New Roman" w:cs="Times New Roman" w:hint="default"/>
        <w:w w:val="99"/>
        <w:sz w:val="28"/>
        <w:szCs w:val="28"/>
        <w:lang w:val="en-US" w:eastAsia="en-US" w:bidi="ar-SA"/>
      </w:rPr>
    </w:lvl>
    <w:lvl w:ilvl="1">
      <w:start w:val="1"/>
      <w:numFmt w:val="decimal"/>
      <w:lvlText w:val="%2."/>
      <w:lvlJc w:val="left"/>
      <w:pPr>
        <w:ind w:left="879" w:hanging="360"/>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900" w:hanging="360"/>
      </w:pPr>
      <w:rPr>
        <w:rFonts w:hint="default"/>
        <w:lang w:val="en-US" w:eastAsia="en-US" w:bidi="ar-SA"/>
      </w:rPr>
    </w:lvl>
    <w:lvl w:ilvl="3">
      <w:numFmt w:val="bullet"/>
      <w:lvlText w:val="•"/>
      <w:lvlJc w:val="left"/>
      <w:pPr>
        <w:ind w:left="2920" w:hanging="360"/>
      </w:pPr>
      <w:rPr>
        <w:rFonts w:hint="default"/>
        <w:lang w:val="en-US" w:eastAsia="en-US" w:bidi="ar-SA"/>
      </w:rPr>
    </w:lvl>
    <w:lvl w:ilvl="4">
      <w:numFmt w:val="bullet"/>
      <w:lvlText w:val="•"/>
      <w:lvlJc w:val="left"/>
      <w:pPr>
        <w:ind w:left="3940" w:hanging="360"/>
      </w:pPr>
      <w:rPr>
        <w:rFonts w:hint="default"/>
        <w:lang w:val="en-US" w:eastAsia="en-US" w:bidi="ar-SA"/>
      </w:rPr>
    </w:lvl>
    <w:lvl w:ilvl="5">
      <w:numFmt w:val="bullet"/>
      <w:lvlText w:val="•"/>
      <w:lvlJc w:val="left"/>
      <w:pPr>
        <w:ind w:left="4960" w:hanging="360"/>
      </w:pPr>
      <w:rPr>
        <w:rFonts w:hint="default"/>
        <w:lang w:val="en-US" w:eastAsia="en-US" w:bidi="ar-SA"/>
      </w:rPr>
    </w:lvl>
    <w:lvl w:ilvl="6">
      <w:numFmt w:val="bullet"/>
      <w:lvlText w:val="•"/>
      <w:lvlJc w:val="left"/>
      <w:pPr>
        <w:ind w:left="5980"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8">
    <w:nsid w:val="5C323C1D"/>
    <w:multiLevelType w:val="hybridMultilevel"/>
    <w:tmpl w:val="0DD0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8"/>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11"/>
    <w:rsid w:val="00072A45"/>
    <w:rsid w:val="000736B5"/>
    <w:rsid w:val="00094ECC"/>
    <w:rsid w:val="00173911"/>
    <w:rsid w:val="0033543F"/>
    <w:rsid w:val="00371772"/>
    <w:rsid w:val="0039379B"/>
    <w:rsid w:val="003A5B33"/>
    <w:rsid w:val="00477EDD"/>
    <w:rsid w:val="005722C8"/>
    <w:rsid w:val="00607B88"/>
    <w:rsid w:val="006866A4"/>
    <w:rsid w:val="0070247D"/>
    <w:rsid w:val="0076495A"/>
    <w:rsid w:val="007B7EC5"/>
    <w:rsid w:val="00861ACA"/>
    <w:rsid w:val="009721C7"/>
    <w:rsid w:val="009A3EFD"/>
    <w:rsid w:val="00A800B3"/>
    <w:rsid w:val="00A80688"/>
    <w:rsid w:val="00A841F8"/>
    <w:rsid w:val="00AA2A63"/>
    <w:rsid w:val="00B868F5"/>
    <w:rsid w:val="00CD00FD"/>
    <w:rsid w:val="00D44525"/>
    <w:rsid w:val="00D856DB"/>
    <w:rsid w:val="00D9343A"/>
    <w:rsid w:val="00E1759C"/>
    <w:rsid w:val="00E76CAE"/>
    <w:rsid w:val="00FC10CC"/>
    <w:rsid w:val="1068327B"/>
    <w:rsid w:val="25FA1AC9"/>
    <w:rsid w:val="290A5838"/>
    <w:rsid w:val="2A6A79D1"/>
    <w:rsid w:val="3F275F2C"/>
    <w:rsid w:val="437B05E9"/>
    <w:rsid w:val="59A85A64"/>
    <w:rsid w:val="5B800A46"/>
    <w:rsid w:val="640433B9"/>
    <w:rsid w:val="74C0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4B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9A3EFD"/>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ind w:right="940"/>
      <w:jc w:val="center"/>
      <w:outlineLvl w:val="0"/>
    </w:pPr>
    <w:rPr>
      <w:b/>
      <w:bCs/>
      <w:sz w:val="44"/>
      <w:szCs w:val="44"/>
    </w:rPr>
  </w:style>
  <w:style w:type="paragraph" w:styleId="Heading2">
    <w:name w:val="heading 2"/>
    <w:basedOn w:val="Normal"/>
    <w:next w:val="Normal"/>
    <w:uiPriority w:val="1"/>
    <w:qFormat/>
    <w:pPr>
      <w:ind w:left="158"/>
      <w:outlineLvl w:val="1"/>
    </w:pPr>
    <w:rPr>
      <w:b/>
      <w:bCs/>
      <w:sz w:val="40"/>
      <w:szCs w:val="40"/>
    </w:rPr>
  </w:style>
  <w:style w:type="paragraph" w:styleId="Heading3">
    <w:name w:val="heading 3"/>
    <w:basedOn w:val="Normal"/>
    <w:next w:val="Normal"/>
    <w:uiPriority w:val="1"/>
    <w:qFormat/>
    <w:pPr>
      <w:spacing w:before="84"/>
      <w:ind w:left="3165"/>
      <w:outlineLvl w:val="2"/>
    </w:pPr>
    <w:rPr>
      <w:b/>
      <w:bCs/>
      <w:sz w:val="37"/>
      <w:szCs w:val="37"/>
    </w:rPr>
  </w:style>
  <w:style w:type="paragraph" w:styleId="Heading4">
    <w:name w:val="heading 4"/>
    <w:basedOn w:val="Normal"/>
    <w:next w:val="Normal"/>
    <w:uiPriority w:val="1"/>
    <w:qFormat/>
    <w:pPr>
      <w:spacing w:before="88"/>
      <w:ind w:left="158"/>
      <w:jc w:val="both"/>
      <w:outlineLvl w:val="3"/>
    </w:pPr>
    <w:rPr>
      <w:sz w:val="32"/>
      <w:szCs w:val="32"/>
    </w:rPr>
  </w:style>
  <w:style w:type="paragraph" w:styleId="Heading5">
    <w:name w:val="heading 5"/>
    <w:basedOn w:val="Normal"/>
    <w:next w:val="Normal"/>
    <w:uiPriority w:val="1"/>
    <w:qFormat/>
    <w:pPr>
      <w:ind w:left="446" w:hanging="289"/>
      <w:outlineLvl w:val="4"/>
    </w:pPr>
    <w:rPr>
      <w:rFonts w:ascii="Cambria" w:eastAsia="Cambria" w:hAnsi="Cambria" w:cs="Cambria"/>
      <w:b/>
      <w:bCs/>
      <w:sz w:val="28"/>
      <w:szCs w:val="28"/>
    </w:rPr>
  </w:style>
  <w:style w:type="paragraph" w:styleId="Heading6">
    <w:name w:val="heading 6"/>
    <w:basedOn w:val="Normal"/>
    <w:next w:val="Normal"/>
    <w:uiPriority w:val="1"/>
    <w:qFormat/>
    <w:pPr>
      <w:ind w:left="312"/>
      <w:outlineLvl w:val="5"/>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3"/>
      <w:szCs w:val="23"/>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TOC1">
    <w:name w:val="toc 1"/>
    <w:basedOn w:val="Normal"/>
    <w:next w:val="Normal"/>
    <w:uiPriority w:val="1"/>
    <w:qFormat/>
    <w:pPr>
      <w:spacing w:before="46"/>
      <w:ind w:left="312"/>
    </w:pPr>
    <w:rPr>
      <w:sz w:val="26"/>
      <w:szCs w:val="26"/>
    </w:rPr>
  </w:style>
  <w:style w:type="paragraph" w:styleId="TOC2">
    <w:name w:val="toc 2"/>
    <w:basedOn w:val="Normal"/>
    <w:next w:val="Normal"/>
    <w:uiPriority w:val="1"/>
    <w:qFormat/>
    <w:pPr>
      <w:spacing w:before="152"/>
      <w:ind w:left="985" w:hanging="336"/>
    </w:pPr>
    <w:rPr>
      <w:sz w:val="26"/>
      <w:szCs w:val="2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85" w:hanging="336"/>
    </w:pPr>
  </w:style>
  <w:style w:type="paragraph" w:customStyle="1" w:styleId="TableParagraph">
    <w:name w:val="Table Paragraph"/>
    <w:basedOn w:val="Normal"/>
    <w:uiPriority w:val="1"/>
    <w:qFormat/>
  </w:style>
  <w:style w:type="paragraph" w:styleId="BalloonText">
    <w:name w:val="Balloon Text"/>
    <w:basedOn w:val="Normal"/>
    <w:link w:val="BalloonTextChar"/>
    <w:rsid w:val="00E76CAE"/>
    <w:rPr>
      <w:rFonts w:ascii="Tahoma" w:hAnsi="Tahoma" w:cs="Tahoma"/>
      <w:sz w:val="16"/>
      <w:szCs w:val="16"/>
    </w:rPr>
  </w:style>
  <w:style w:type="character" w:customStyle="1" w:styleId="BalloonTextChar">
    <w:name w:val="Balloon Text Char"/>
    <w:basedOn w:val="DefaultParagraphFont"/>
    <w:link w:val="BalloonText"/>
    <w:rsid w:val="00E76CAE"/>
    <w:rPr>
      <w:rFonts w:ascii="Tahoma" w:eastAsia="Times New Roman" w:hAnsi="Tahoma" w:cs="Tahoma"/>
      <w:sz w:val="16"/>
      <w:szCs w:val="16"/>
      <w:lang w:val="en-US" w:eastAsia="en-US"/>
    </w:rPr>
  </w:style>
  <w:style w:type="character" w:styleId="Strong">
    <w:name w:val="Strong"/>
    <w:basedOn w:val="DefaultParagraphFont"/>
    <w:uiPriority w:val="22"/>
    <w:qFormat/>
    <w:rsid w:val="00861ACA"/>
    <w:rPr>
      <w:b/>
      <w:bCs/>
    </w:rPr>
  </w:style>
  <w:style w:type="paragraph" w:styleId="NormalWeb">
    <w:name w:val="Normal (Web)"/>
    <w:basedOn w:val="Normal"/>
    <w:uiPriority w:val="99"/>
    <w:unhideWhenUsed/>
    <w:rsid w:val="00072A45"/>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9A3EFD"/>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ind w:right="940"/>
      <w:jc w:val="center"/>
      <w:outlineLvl w:val="0"/>
    </w:pPr>
    <w:rPr>
      <w:b/>
      <w:bCs/>
      <w:sz w:val="44"/>
      <w:szCs w:val="44"/>
    </w:rPr>
  </w:style>
  <w:style w:type="paragraph" w:styleId="Heading2">
    <w:name w:val="heading 2"/>
    <w:basedOn w:val="Normal"/>
    <w:next w:val="Normal"/>
    <w:uiPriority w:val="1"/>
    <w:qFormat/>
    <w:pPr>
      <w:ind w:left="158"/>
      <w:outlineLvl w:val="1"/>
    </w:pPr>
    <w:rPr>
      <w:b/>
      <w:bCs/>
      <w:sz w:val="40"/>
      <w:szCs w:val="40"/>
    </w:rPr>
  </w:style>
  <w:style w:type="paragraph" w:styleId="Heading3">
    <w:name w:val="heading 3"/>
    <w:basedOn w:val="Normal"/>
    <w:next w:val="Normal"/>
    <w:uiPriority w:val="1"/>
    <w:qFormat/>
    <w:pPr>
      <w:spacing w:before="84"/>
      <w:ind w:left="3165"/>
      <w:outlineLvl w:val="2"/>
    </w:pPr>
    <w:rPr>
      <w:b/>
      <w:bCs/>
      <w:sz w:val="37"/>
      <w:szCs w:val="37"/>
    </w:rPr>
  </w:style>
  <w:style w:type="paragraph" w:styleId="Heading4">
    <w:name w:val="heading 4"/>
    <w:basedOn w:val="Normal"/>
    <w:next w:val="Normal"/>
    <w:uiPriority w:val="1"/>
    <w:qFormat/>
    <w:pPr>
      <w:spacing w:before="88"/>
      <w:ind w:left="158"/>
      <w:jc w:val="both"/>
      <w:outlineLvl w:val="3"/>
    </w:pPr>
    <w:rPr>
      <w:sz w:val="32"/>
      <w:szCs w:val="32"/>
    </w:rPr>
  </w:style>
  <w:style w:type="paragraph" w:styleId="Heading5">
    <w:name w:val="heading 5"/>
    <w:basedOn w:val="Normal"/>
    <w:next w:val="Normal"/>
    <w:uiPriority w:val="1"/>
    <w:qFormat/>
    <w:pPr>
      <w:ind w:left="446" w:hanging="289"/>
      <w:outlineLvl w:val="4"/>
    </w:pPr>
    <w:rPr>
      <w:rFonts w:ascii="Cambria" w:eastAsia="Cambria" w:hAnsi="Cambria" w:cs="Cambria"/>
      <w:b/>
      <w:bCs/>
      <w:sz w:val="28"/>
      <w:szCs w:val="28"/>
    </w:rPr>
  </w:style>
  <w:style w:type="paragraph" w:styleId="Heading6">
    <w:name w:val="heading 6"/>
    <w:basedOn w:val="Normal"/>
    <w:next w:val="Normal"/>
    <w:uiPriority w:val="1"/>
    <w:qFormat/>
    <w:pPr>
      <w:ind w:left="312"/>
      <w:outlineLvl w:val="5"/>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3"/>
      <w:szCs w:val="23"/>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TOC1">
    <w:name w:val="toc 1"/>
    <w:basedOn w:val="Normal"/>
    <w:next w:val="Normal"/>
    <w:uiPriority w:val="1"/>
    <w:qFormat/>
    <w:pPr>
      <w:spacing w:before="46"/>
      <w:ind w:left="312"/>
    </w:pPr>
    <w:rPr>
      <w:sz w:val="26"/>
      <w:szCs w:val="26"/>
    </w:rPr>
  </w:style>
  <w:style w:type="paragraph" w:styleId="TOC2">
    <w:name w:val="toc 2"/>
    <w:basedOn w:val="Normal"/>
    <w:next w:val="Normal"/>
    <w:uiPriority w:val="1"/>
    <w:qFormat/>
    <w:pPr>
      <w:spacing w:before="152"/>
      <w:ind w:left="985" w:hanging="336"/>
    </w:pPr>
    <w:rPr>
      <w:sz w:val="26"/>
      <w:szCs w:val="2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85" w:hanging="336"/>
    </w:pPr>
  </w:style>
  <w:style w:type="paragraph" w:customStyle="1" w:styleId="TableParagraph">
    <w:name w:val="Table Paragraph"/>
    <w:basedOn w:val="Normal"/>
    <w:uiPriority w:val="1"/>
    <w:qFormat/>
  </w:style>
  <w:style w:type="paragraph" w:styleId="BalloonText">
    <w:name w:val="Balloon Text"/>
    <w:basedOn w:val="Normal"/>
    <w:link w:val="BalloonTextChar"/>
    <w:rsid w:val="00E76CAE"/>
    <w:rPr>
      <w:rFonts w:ascii="Tahoma" w:hAnsi="Tahoma" w:cs="Tahoma"/>
      <w:sz w:val="16"/>
      <w:szCs w:val="16"/>
    </w:rPr>
  </w:style>
  <w:style w:type="character" w:customStyle="1" w:styleId="BalloonTextChar">
    <w:name w:val="Balloon Text Char"/>
    <w:basedOn w:val="DefaultParagraphFont"/>
    <w:link w:val="BalloonText"/>
    <w:rsid w:val="00E76CAE"/>
    <w:rPr>
      <w:rFonts w:ascii="Tahoma" w:eastAsia="Times New Roman" w:hAnsi="Tahoma" w:cs="Tahoma"/>
      <w:sz w:val="16"/>
      <w:szCs w:val="16"/>
      <w:lang w:val="en-US" w:eastAsia="en-US"/>
    </w:rPr>
  </w:style>
  <w:style w:type="character" w:styleId="Strong">
    <w:name w:val="Strong"/>
    <w:basedOn w:val="DefaultParagraphFont"/>
    <w:uiPriority w:val="22"/>
    <w:qFormat/>
    <w:rsid w:val="00861ACA"/>
    <w:rPr>
      <w:b/>
      <w:bCs/>
    </w:rPr>
  </w:style>
  <w:style w:type="paragraph" w:styleId="NormalWeb">
    <w:name w:val="Normal (Web)"/>
    <w:basedOn w:val="Normal"/>
    <w:uiPriority w:val="99"/>
    <w:unhideWhenUsed/>
    <w:rsid w:val="00072A4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987">
      <w:bodyDiv w:val="1"/>
      <w:marLeft w:val="0"/>
      <w:marRight w:val="0"/>
      <w:marTop w:val="0"/>
      <w:marBottom w:val="0"/>
      <w:divBdr>
        <w:top w:val="none" w:sz="0" w:space="0" w:color="auto"/>
        <w:left w:val="none" w:sz="0" w:space="0" w:color="auto"/>
        <w:bottom w:val="none" w:sz="0" w:space="0" w:color="auto"/>
        <w:right w:val="none" w:sz="0" w:space="0" w:color="auto"/>
      </w:divBdr>
    </w:div>
    <w:div w:id="79838444">
      <w:bodyDiv w:val="1"/>
      <w:marLeft w:val="0"/>
      <w:marRight w:val="0"/>
      <w:marTop w:val="0"/>
      <w:marBottom w:val="0"/>
      <w:divBdr>
        <w:top w:val="none" w:sz="0" w:space="0" w:color="auto"/>
        <w:left w:val="none" w:sz="0" w:space="0" w:color="auto"/>
        <w:bottom w:val="none" w:sz="0" w:space="0" w:color="auto"/>
        <w:right w:val="none" w:sz="0" w:space="0" w:color="auto"/>
      </w:divBdr>
    </w:div>
    <w:div w:id="97919203">
      <w:bodyDiv w:val="1"/>
      <w:marLeft w:val="0"/>
      <w:marRight w:val="0"/>
      <w:marTop w:val="0"/>
      <w:marBottom w:val="0"/>
      <w:divBdr>
        <w:top w:val="none" w:sz="0" w:space="0" w:color="auto"/>
        <w:left w:val="none" w:sz="0" w:space="0" w:color="auto"/>
        <w:bottom w:val="none" w:sz="0" w:space="0" w:color="auto"/>
        <w:right w:val="none" w:sz="0" w:space="0" w:color="auto"/>
      </w:divBdr>
    </w:div>
    <w:div w:id="214582497">
      <w:bodyDiv w:val="1"/>
      <w:marLeft w:val="0"/>
      <w:marRight w:val="0"/>
      <w:marTop w:val="0"/>
      <w:marBottom w:val="0"/>
      <w:divBdr>
        <w:top w:val="none" w:sz="0" w:space="0" w:color="auto"/>
        <w:left w:val="none" w:sz="0" w:space="0" w:color="auto"/>
        <w:bottom w:val="none" w:sz="0" w:space="0" w:color="auto"/>
        <w:right w:val="none" w:sz="0" w:space="0" w:color="auto"/>
      </w:divBdr>
    </w:div>
    <w:div w:id="215821742">
      <w:bodyDiv w:val="1"/>
      <w:marLeft w:val="0"/>
      <w:marRight w:val="0"/>
      <w:marTop w:val="0"/>
      <w:marBottom w:val="0"/>
      <w:divBdr>
        <w:top w:val="none" w:sz="0" w:space="0" w:color="auto"/>
        <w:left w:val="none" w:sz="0" w:space="0" w:color="auto"/>
        <w:bottom w:val="none" w:sz="0" w:space="0" w:color="auto"/>
        <w:right w:val="none" w:sz="0" w:space="0" w:color="auto"/>
      </w:divBdr>
    </w:div>
    <w:div w:id="245529906">
      <w:bodyDiv w:val="1"/>
      <w:marLeft w:val="0"/>
      <w:marRight w:val="0"/>
      <w:marTop w:val="0"/>
      <w:marBottom w:val="0"/>
      <w:divBdr>
        <w:top w:val="none" w:sz="0" w:space="0" w:color="auto"/>
        <w:left w:val="none" w:sz="0" w:space="0" w:color="auto"/>
        <w:bottom w:val="none" w:sz="0" w:space="0" w:color="auto"/>
        <w:right w:val="none" w:sz="0" w:space="0" w:color="auto"/>
      </w:divBdr>
    </w:div>
    <w:div w:id="313028617">
      <w:bodyDiv w:val="1"/>
      <w:marLeft w:val="0"/>
      <w:marRight w:val="0"/>
      <w:marTop w:val="0"/>
      <w:marBottom w:val="0"/>
      <w:divBdr>
        <w:top w:val="none" w:sz="0" w:space="0" w:color="auto"/>
        <w:left w:val="none" w:sz="0" w:space="0" w:color="auto"/>
        <w:bottom w:val="none" w:sz="0" w:space="0" w:color="auto"/>
        <w:right w:val="none" w:sz="0" w:space="0" w:color="auto"/>
      </w:divBdr>
    </w:div>
    <w:div w:id="354966544">
      <w:bodyDiv w:val="1"/>
      <w:marLeft w:val="0"/>
      <w:marRight w:val="0"/>
      <w:marTop w:val="0"/>
      <w:marBottom w:val="0"/>
      <w:divBdr>
        <w:top w:val="none" w:sz="0" w:space="0" w:color="auto"/>
        <w:left w:val="none" w:sz="0" w:space="0" w:color="auto"/>
        <w:bottom w:val="none" w:sz="0" w:space="0" w:color="auto"/>
        <w:right w:val="none" w:sz="0" w:space="0" w:color="auto"/>
      </w:divBdr>
    </w:div>
    <w:div w:id="600265722">
      <w:bodyDiv w:val="1"/>
      <w:marLeft w:val="0"/>
      <w:marRight w:val="0"/>
      <w:marTop w:val="0"/>
      <w:marBottom w:val="0"/>
      <w:divBdr>
        <w:top w:val="none" w:sz="0" w:space="0" w:color="auto"/>
        <w:left w:val="none" w:sz="0" w:space="0" w:color="auto"/>
        <w:bottom w:val="none" w:sz="0" w:space="0" w:color="auto"/>
        <w:right w:val="none" w:sz="0" w:space="0" w:color="auto"/>
      </w:divBdr>
    </w:div>
    <w:div w:id="639186836">
      <w:bodyDiv w:val="1"/>
      <w:marLeft w:val="0"/>
      <w:marRight w:val="0"/>
      <w:marTop w:val="0"/>
      <w:marBottom w:val="0"/>
      <w:divBdr>
        <w:top w:val="none" w:sz="0" w:space="0" w:color="auto"/>
        <w:left w:val="none" w:sz="0" w:space="0" w:color="auto"/>
        <w:bottom w:val="none" w:sz="0" w:space="0" w:color="auto"/>
        <w:right w:val="none" w:sz="0" w:space="0" w:color="auto"/>
      </w:divBdr>
    </w:div>
    <w:div w:id="965624634">
      <w:bodyDiv w:val="1"/>
      <w:marLeft w:val="0"/>
      <w:marRight w:val="0"/>
      <w:marTop w:val="0"/>
      <w:marBottom w:val="0"/>
      <w:divBdr>
        <w:top w:val="none" w:sz="0" w:space="0" w:color="auto"/>
        <w:left w:val="none" w:sz="0" w:space="0" w:color="auto"/>
        <w:bottom w:val="none" w:sz="0" w:space="0" w:color="auto"/>
        <w:right w:val="none" w:sz="0" w:space="0" w:color="auto"/>
      </w:divBdr>
    </w:div>
    <w:div w:id="1113786860">
      <w:bodyDiv w:val="1"/>
      <w:marLeft w:val="0"/>
      <w:marRight w:val="0"/>
      <w:marTop w:val="0"/>
      <w:marBottom w:val="0"/>
      <w:divBdr>
        <w:top w:val="none" w:sz="0" w:space="0" w:color="auto"/>
        <w:left w:val="none" w:sz="0" w:space="0" w:color="auto"/>
        <w:bottom w:val="none" w:sz="0" w:space="0" w:color="auto"/>
        <w:right w:val="none" w:sz="0" w:space="0" w:color="auto"/>
      </w:divBdr>
    </w:div>
    <w:div w:id="1162965793">
      <w:bodyDiv w:val="1"/>
      <w:marLeft w:val="0"/>
      <w:marRight w:val="0"/>
      <w:marTop w:val="0"/>
      <w:marBottom w:val="0"/>
      <w:divBdr>
        <w:top w:val="none" w:sz="0" w:space="0" w:color="auto"/>
        <w:left w:val="none" w:sz="0" w:space="0" w:color="auto"/>
        <w:bottom w:val="none" w:sz="0" w:space="0" w:color="auto"/>
        <w:right w:val="none" w:sz="0" w:space="0" w:color="auto"/>
      </w:divBdr>
    </w:div>
    <w:div w:id="1212694021">
      <w:bodyDiv w:val="1"/>
      <w:marLeft w:val="0"/>
      <w:marRight w:val="0"/>
      <w:marTop w:val="0"/>
      <w:marBottom w:val="0"/>
      <w:divBdr>
        <w:top w:val="none" w:sz="0" w:space="0" w:color="auto"/>
        <w:left w:val="none" w:sz="0" w:space="0" w:color="auto"/>
        <w:bottom w:val="none" w:sz="0" w:space="0" w:color="auto"/>
        <w:right w:val="none" w:sz="0" w:space="0" w:color="auto"/>
      </w:divBdr>
    </w:div>
    <w:div w:id="1633904153">
      <w:bodyDiv w:val="1"/>
      <w:marLeft w:val="0"/>
      <w:marRight w:val="0"/>
      <w:marTop w:val="0"/>
      <w:marBottom w:val="0"/>
      <w:divBdr>
        <w:top w:val="none" w:sz="0" w:space="0" w:color="auto"/>
        <w:left w:val="none" w:sz="0" w:space="0" w:color="auto"/>
        <w:bottom w:val="none" w:sz="0" w:space="0" w:color="auto"/>
        <w:right w:val="none" w:sz="0" w:space="0" w:color="auto"/>
      </w:divBdr>
    </w:div>
    <w:div w:id="1777556419">
      <w:bodyDiv w:val="1"/>
      <w:marLeft w:val="0"/>
      <w:marRight w:val="0"/>
      <w:marTop w:val="0"/>
      <w:marBottom w:val="0"/>
      <w:divBdr>
        <w:top w:val="none" w:sz="0" w:space="0" w:color="auto"/>
        <w:left w:val="none" w:sz="0" w:space="0" w:color="auto"/>
        <w:bottom w:val="none" w:sz="0" w:space="0" w:color="auto"/>
        <w:right w:val="none" w:sz="0" w:space="0" w:color="auto"/>
      </w:divBdr>
    </w:div>
    <w:div w:id="2067294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Info spid="_x0000_s1027"/>
    <customShpInfo spid="_x0000_s1029"/>
    <customShpInfo spid="_x0000_s1030"/>
    <customShpInfo spid="_x0000_s1031"/>
    <customShpInfo spid="_x0000_s1028"/>
    <customShpInfo spid="_x0000_s1032"/>
    <customShpInfo spid="_x0000_s1034"/>
    <customShpInfo spid="_x0000_s1035"/>
    <customShpInfo spid="_x0000_s1036"/>
    <customShpInfo spid="_x0000_s1033"/>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37"/>
    <customShpInfo spid="_x0000_s1066"/>
    <customShpInfo spid="_x0000_s1067"/>
    <customShpInfo spid="_x0000_s1068"/>
    <customShpInfo spid="_x0000_s1065"/>
    <customShpInfo spid="_x0000_s1070"/>
    <customShpInfo spid="_x0000_s1071"/>
    <customShpInfo spid="_x0000_s106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7CD372-D2E8-4B66-97C5-EB8C10B22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A Project Report On</vt:lpstr>
    </vt:vector>
  </TitlesOfParts>
  <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 Project Report On</dc:title>
  <dc:creator>ASUS</dc:creator>
  <cp:lastModifiedBy>hp</cp:lastModifiedBy>
  <cp:revision>6</cp:revision>
  <dcterms:created xsi:type="dcterms:W3CDTF">2024-04-29T09:51:00Z</dcterms:created>
  <dcterms:modified xsi:type="dcterms:W3CDTF">2024-04-30T17:17:00Z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Word 2016</vt:lpwstr>
  </property>
  <property fmtid="{D5CDD505-2E9C-101B-9397-08002B2CF9AE}" pid="4" name="LastSaved">
    <vt:filetime>2023-04-19T00:00:00Z</vt:filetime>
  </property>
  <property fmtid="{D5CDD505-2E9C-101B-9397-08002B2CF9AE}" pid="5" name="KSOProductBuildVer">
    <vt:lpwstr>1033-11.2.0.11516</vt:lpwstr>
  </property>
  <property fmtid="{D5CDD505-2E9C-101B-9397-08002B2CF9AE}" pid="6" name="ICV">
    <vt:lpwstr>83382155AE9A49E6A1FB95B23BD3ABB8</vt:lpwstr>
  </property>
</Properties>
</file>